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817" w:type="dxa"/>
        <w:tblLook w:val="04A0" w:firstRow="1" w:lastRow="0" w:firstColumn="1" w:lastColumn="0" w:noHBand="0" w:noVBand="1"/>
      </w:tblPr>
      <w:tblGrid>
        <w:gridCol w:w="1701"/>
        <w:gridCol w:w="15116"/>
      </w:tblGrid>
      <w:tr w:rsidR="009908F7" w:rsidRPr="009908F7" w14:paraId="4C31EE5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58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Word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97C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Meaning</w:t>
            </w:r>
          </w:p>
        </w:tc>
      </w:tr>
      <w:tr w:rsidR="009908F7" w:rsidRPr="009908F7" w14:paraId="2564F8B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251F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Accadacca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FEF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ACDC, Australian Hard Rock band</w:t>
            </w:r>
          </w:p>
        </w:tc>
      </w:tr>
      <w:tr w:rsidR="009908F7" w:rsidRPr="009908F7" w14:paraId="3E18643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3B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BD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9908F7" w:rsidRPr="009908F7" w14:paraId="713BB48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24B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Aerial ping pong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43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Australian Rules Football, Victorians usually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like this</w:t>
            </w:r>
          </w:p>
        </w:tc>
      </w:tr>
      <w:tr w:rsidR="009908F7" w:rsidRPr="009908F7" w14:paraId="62ABD81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916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After darks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720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Sharks</w:t>
            </w:r>
          </w:p>
        </w:tc>
      </w:tr>
      <w:tr w:rsidR="009908F7" w:rsidRPr="009908F7" w14:paraId="47F3BCB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47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Aggro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C1B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Aggressive</w:t>
            </w:r>
          </w:p>
        </w:tc>
      </w:tr>
      <w:tr w:rsidR="009908F7" w:rsidRPr="009908F7" w14:paraId="0E92D99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BEDF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Air con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4A7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Airconditioning</w:t>
            </w:r>
          </w:p>
        </w:tc>
      </w:tr>
      <w:tr w:rsidR="009908F7" w:rsidRPr="009908F7" w14:paraId="526895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2F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Airy fairy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10F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Ambiguous or vague</w:t>
            </w:r>
          </w:p>
        </w:tc>
      </w:tr>
      <w:tr w:rsidR="009908F7" w:rsidRPr="009908F7" w14:paraId="2ABB8CE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3C6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All the go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DBF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Fashionable</w:t>
            </w:r>
          </w:p>
        </w:tc>
      </w:tr>
      <w:tr w:rsidR="009908F7" w:rsidRPr="009908F7" w14:paraId="265560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8FD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Amber fluid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20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</w:t>
            </w:r>
          </w:p>
        </w:tc>
      </w:tr>
      <w:tr w:rsidR="009908F7" w:rsidRPr="009908F7" w14:paraId="5D45E20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03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Ambo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7EB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ambulance person/paramedic</w:t>
            </w:r>
          </w:p>
        </w:tc>
      </w:tr>
      <w:tr w:rsidR="009908F7" w:rsidRPr="009908F7" w14:paraId="2C28365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22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Ankle biter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6C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child</w:t>
            </w:r>
          </w:p>
        </w:tc>
      </w:tr>
      <w:tr w:rsidR="009908F7" w:rsidRPr="009908F7" w14:paraId="379380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A2E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Ape shit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58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 anger, crazy</w:t>
            </w:r>
          </w:p>
        </w:tc>
      </w:tr>
      <w:tr w:rsidR="009908F7" w:rsidRPr="009908F7" w14:paraId="76FD490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C8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Apple Eater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696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Tasmanian</w:t>
            </w:r>
          </w:p>
        </w:tc>
      </w:tr>
      <w:tr w:rsidR="009908F7" w:rsidRPr="009908F7" w14:paraId="2B47653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831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Argy Bargy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B09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fight, usually push and shove</w:t>
            </w:r>
          </w:p>
        </w:tc>
      </w:tr>
      <w:tr w:rsidR="009908F7" w:rsidRPr="009908F7" w14:paraId="4809F8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C7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Arvo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0BAC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Afternoon</w:t>
            </w:r>
          </w:p>
        </w:tc>
      </w:tr>
      <w:tr w:rsidR="009908F7" w:rsidRPr="009908F7" w14:paraId="184E461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2E8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Aunt Flo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C95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</w:t>
            </w:r>
            <w:proofErr w:type="spellStart"/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womans</w:t>
            </w:r>
            <w:proofErr w:type="spellEnd"/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period</w:t>
            </w:r>
          </w:p>
        </w:tc>
      </w:tr>
      <w:tr w:rsidR="009908F7" w:rsidRPr="009908F7" w14:paraId="3BC02A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400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Auntie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E9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Australian Broadcasting Corporation (ABC)</w:t>
            </w:r>
          </w:p>
        </w:tc>
      </w:tr>
      <w:tr w:rsidR="009908F7" w:rsidRPr="009908F7" w14:paraId="387A0BF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EB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Aussie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C634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</w:t>
            </w:r>
          </w:p>
        </w:tc>
      </w:tr>
      <w:tr w:rsidR="009908F7" w:rsidRPr="009908F7" w14:paraId="1359EC5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AB7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Aussie Cossie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453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Australian-style swimsuit.</w:t>
            </w:r>
          </w:p>
        </w:tc>
      </w:tr>
      <w:tr w:rsidR="009908F7" w:rsidRPr="009908F7" w14:paraId="3E59443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1A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Aussie salute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D5F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Waving away the flies</w:t>
            </w:r>
          </w:p>
        </w:tc>
      </w:tr>
      <w:tr w:rsidR="009908F7" w:rsidRPr="009908F7" w14:paraId="6614888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F5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Avo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9E1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Avocado</w:t>
            </w:r>
          </w:p>
        </w:tc>
      </w:tr>
      <w:tr w:rsidR="009908F7" w:rsidRPr="009908F7" w14:paraId="5568CE0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5F1E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B&amp;S ball band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EFB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band that plays at Bachelor and Spinster Balls, an outback tradition</w:t>
            </w:r>
          </w:p>
        </w:tc>
      </w:tr>
      <w:tr w:rsidR="009908F7" w:rsidRPr="009908F7" w14:paraId="32F447E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470E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Back of Bourke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D2F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remote place</w:t>
            </w:r>
          </w:p>
        </w:tc>
      </w:tr>
      <w:tr w:rsidR="009908F7" w:rsidRPr="009908F7" w14:paraId="516124F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7FD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Backhander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5C2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bribe or an under-the-table payment</w:t>
            </w:r>
          </w:p>
        </w:tc>
      </w:tr>
      <w:tr w:rsidR="009908F7" w:rsidRPr="009908F7" w14:paraId="0394698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32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F89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Criticize, Claim something, Large amount</w:t>
            </w:r>
          </w:p>
        </w:tc>
      </w:tr>
      <w:tr w:rsidR="009908F7" w:rsidRPr="009908F7" w14:paraId="2CCAD80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17D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Bail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B4F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cancel plans or leave abruptly</w:t>
            </w:r>
          </w:p>
        </w:tc>
      </w:tr>
      <w:tr w:rsidR="009908F7" w:rsidRPr="009908F7" w14:paraId="6C2465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953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Bail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A2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Stop someone</w:t>
            </w:r>
          </w:p>
        </w:tc>
      </w:tr>
      <w:tr w:rsidR="009908F7" w:rsidRPr="009908F7" w14:paraId="175F2BE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553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Ball and chain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F3A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humorous or mildly sarcastic term for a spouse, typically referring to a wife</w:t>
            </w:r>
          </w:p>
        </w:tc>
      </w:tr>
      <w:tr w:rsidR="009908F7" w:rsidRPr="009908F7" w14:paraId="7D4E7B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412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Banana Bender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E9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Queensland</w:t>
            </w:r>
          </w:p>
        </w:tc>
      </w:tr>
      <w:tr w:rsidR="009908F7" w:rsidRPr="009908F7" w14:paraId="27F8DBD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DB2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Banjo Country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3D4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very rural or remote area.</w:t>
            </w:r>
          </w:p>
        </w:tc>
      </w:tr>
      <w:tr w:rsidR="009908F7" w:rsidRPr="009908F7" w14:paraId="64107FC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D88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Banter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E15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Playfully exchange teasing remarks between friends</w:t>
            </w:r>
          </w:p>
        </w:tc>
      </w:tr>
      <w:tr w:rsidR="009908F7" w:rsidRPr="009908F7" w14:paraId="7C62999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1E6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F4E1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Barbecue</w:t>
            </w:r>
          </w:p>
        </w:tc>
      </w:tr>
      <w:tr w:rsidR="009908F7" w:rsidRPr="009908F7" w14:paraId="24791A8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527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Barra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44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for Barramundi, a popular Australian fish.</w:t>
            </w:r>
          </w:p>
        </w:tc>
      </w:tr>
      <w:tr w:rsidR="009908F7" w:rsidRPr="009908F7" w14:paraId="440745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C8D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Barrack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B8B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Cheer someone or team on</w:t>
            </w:r>
          </w:p>
        </w:tc>
      </w:tr>
      <w:tr w:rsidR="009908F7" w:rsidRPr="009908F7" w14:paraId="002F51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E4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Barry Crocker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560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shocker, a really bad experience, or a big mistake</w:t>
            </w:r>
          </w:p>
        </w:tc>
      </w:tr>
      <w:tr w:rsidR="009908F7" w:rsidRPr="009908F7" w14:paraId="3BC7CC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6316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Basket case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131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person or situation that is completely out of control, failing, or in a bad state</w:t>
            </w:r>
          </w:p>
        </w:tc>
      </w:tr>
      <w:tr w:rsidR="009908F7" w:rsidRPr="009908F7" w14:paraId="44A1955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3D8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Bathers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7B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Swimsuit</w:t>
            </w:r>
          </w:p>
        </w:tc>
      </w:tr>
      <w:tr w:rsidR="009908F7" w:rsidRPr="009908F7" w14:paraId="5C18EB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E88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Bazza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2B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Barry</w:t>
            </w:r>
          </w:p>
        </w:tc>
      </w:tr>
      <w:tr w:rsidR="009908F7" w:rsidRPr="009908F7" w14:paraId="69AF4E7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863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Beak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01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Nose, can also mean a Court Judge</w:t>
            </w:r>
          </w:p>
        </w:tc>
      </w:tr>
      <w:tr w:rsidR="009908F7" w:rsidRPr="009908F7" w14:paraId="4CDFED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11DC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Bean counter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C4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accountant</w:t>
            </w:r>
          </w:p>
        </w:tc>
      </w:tr>
      <w:tr w:rsidR="009908F7" w:rsidRPr="009908F7" w14:paraId="2C7BE64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843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Beat around the bush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5640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Someone who says a lot without saying anything,  </w:t>
            </w:r>
          </w:p>
        </w:tc>
      </w:tr>
      <w:tr w:rsidR="009908F7" w:rsidRPr="009908F7" w14:paraId="3ECEA0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DAA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Beaut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9F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best, great</w:t>
            </w:r>
          </w:p>
        </w:tc>
      </w:tr>
      <w:tr w:rsidR="009908F7" w:rsidRPr="009908F7" w14:paraId="7C273E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64F2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Beauty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85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expression of approval or excitement</w:t>
            </w:r>
          </w:p>
        </w:tc>
      </w:tr>
      <w:tr w:rsidR="009908F7" w:rsidRPr="009908F7" w14:paraId="024A10D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C3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 Goggles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260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effect of alcohol making someone appear more attractive than they actually are.</w:t>
            </w:r>
          </w:p>
        </w:tc>
      </w:tr>
      <w:tr w:rsidR="009908F7" w:rsidRPr="009908F7" w14:paraId="75A913B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AA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 gut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A37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belly, often associated with drinking too much beer.</w:t>
            </w:r>
          </w:p>
        </w:tc>
      </w:tr>
      <w:tr w:rsidR="009908F7" w:rsidRPr="009908F7" w14:paraId="712A0B6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4D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Belly Full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DD6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Full of alcohol, meaning drunk</w:t>
            </w:r>
          </w:p>
        </w:tc>
      </w:tr>
      <w:tr w:rsidR="009908F7" w:rsidRPr="009908F7" w14:paraId="421D79B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3A86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Belter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91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Really good, or excellent</w:t>
            </w:r>
          </w:p>
        </w:tc>
      </w:tr>
      <w:tr w:rsidR="009908F7" w:rsidRPr="009908F7" w14:paraId="0AC1D9B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3A8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Bevan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26E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rough or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bogan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>-like car enthusiast.</w:t>
            </w:r>
          </w:p>
        </w:tc>
      </w:tr>
      <w:tr w:rsidR="009908F7" w:rsidRPr="009908F7" w14:paraId="44660B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8EA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Bevvie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3B8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Beverage</w:t>
            </w:r>
          </w:p>
        </w:tc>
      </w:tr>
      <w:tr w:rsidR="009908F7" w:rsidRPr="009908F7" w14:paraId="7377C2B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BA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Beyond the black stump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92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See Back of Bourke</w:t>
            </w:r>
          </w:p>
        </w:tc>
      </w:tr>
      <w:tr w:rsidR="009908F7" w:rsidRPr="009908F7" w14:paraId="75CA95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5E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Bible basher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B84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individual with strong religious convictions who delivers sermons.</w:t>
            </w:r>
          </w:p>
        </w:tc>
      </w:tr>
      <w:tr w:rsidR="009908F7" w:rsidRPr="009908F7" w14:paraId="4F16223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EE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Big note oneself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A96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brag or talk oneself up, often to appear more important.</w:t>
            </w:r>
          </w:p>
        </w:tc>
      </w:tr>
      <w:tr w:rsidR="009908F7" w:rsidRPr="009908F7" w14:paraId="6CAA341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C33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Big Smoke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E8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large city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thats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often polluted</w:t>
            </w:r>
          </w:p>
        </w:tc>
      </w:tr>
      <w:tr w:rsidR="009908F7" w:rsidRPr="009908F7" w14:paraId="3C0FD93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E61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Big Unit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31D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or physically strong person, usually male.</w:t>
            </w:r>
          </w:p>
        </w:tc>
      </w:tr>
      <w:tr w:rsidR="009908F7" w:rsidRPr="009908F7" w14:paraId="49E252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D1F5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Bikkie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76E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Biscuit, cookie</w:t>
            </w:r>
          </w:p>
        </w:tc>
      </w:tr>
      <w:tr w:rsidR="009908F7" w:rsidRPr="009908F7" w14:paraId="0835925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145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Billabong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12AD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pond or waterhole in a dry riverbed</w:t>
            </w:r>
          </w:p>
        </w:tc>
      </w:tr>
      <w:tr w:rsidR="009908F7" w:rsidRPr="009908F7" w14:paraId="6C93E8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CB0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Billy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9AE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teapot or container used to boil water over a fire</w:t>
            </w:r>
          </w:p>
        </w:tc>
      </w:tr>
      <w:tr w:rsidR="009908F7" w:rsidRPr="009908F7" w14:paraId="407C1B8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0FF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Billy Lid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C19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"kid" (child).</w:t>
            </w:r>
          </w:p>
        </w:tc>
      </w:tr>
      <w:tr w:rsidR="009908F7" w:rsidRPr="009908F7" w14:paraId="632FA3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76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Bin Chicken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A496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 white ibis, a bird commonly found scavenging in bins.</w:t>
            </w:r>
          </w:p>
        </w:tc>
      </w:tr>
      <w:tr w:rsidR="009908F7" w:rsidRPr="009908F7" w14:paraId="0CD3332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DC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Bingle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CC5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minor motor vehicle accident</w:t>
            </w:r>
          </w:p>
        </w:tc>
      </w:tr>
      <w:tr w:rsidR="009908F7" w:rsidRPr="009908F7" w14:paraId="07A203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E2F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Bit of a yarn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243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talk or chat with someone, storytelling</w:t>
            </w:r>
          </w:p>
        </w:tc>
      </w:tr>
      <w:tr w:rsidR="009908F7" w:rsidRPr="009908F7" w14:paraId="3CE23A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32E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Bities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9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Biting insects like ants, or mosquitoes</w:t>
            </w:r>
          </w:p>
        </w:tc>
      </w:tr>
      <w:tr w:rsidR="009908F7" w:rsidRPr="009908F7" w14:paraId="087E57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85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Bizzo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5F2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Business, matter of concern</w:t>
            </w:r>
          </w:p>
        </w:tc>
      </w:tr>
      <w:tr w:rsidR="009908F7" w:rsidRPr="009908F7" w14:paraId="5165B8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AC7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Blind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5A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drunk</w:t>
            </w:r>
          </w:p>
        </w:tc>
      </w:tr>
      <w:tr w:rsidR="009908F7" w:rsidRPr="009908F7" w14:paraId="4648A7A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BB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Blind Freddy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49A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point out something obvious, Even Blind Freddy could have seen that</w:t>
            </w:r>
          </w:p>
        </w:tc>
      </w:tr>
      <w:tr w:rsidR="009908F7" w:rsidRPr="009908F7" w14:paraId="275EBC7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62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13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Head (can imply foolishness)</w:t>
            </w:r>
          </w:p>
        </w:tc>
      </w:tr>
      <w:tr w:rsidR="009908F7" w:rsidRPr="009908F7" w14:paraId="6ACF5A7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55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D1C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Man, an Aussie guy</w:t>
            </w:r>
          </w:p>
        </w:tc>
      </w:tr>
      <w:tr w:rsidR="009908F7" w:rsidRPr="009908F7" w14:paraId="5FFCD42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DB1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Bloody oath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A10A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Strong agreement ("Absolutely true!")</w:t>
            </w:r>
          </w:p>
        </w:tc>
      </w:tr>
      <w:tr w:rsidR="009908F7" w:rsidRPr="009908F7" w14:paraId="192FA60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359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Blotto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3A7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drunk</w:t>
            </w:r>
          </w:p>
        </w:tc>
      </w:tr>
      <w:tr w:rsidR="009908F7" w:rsidRPr="009908F7" w14:paraId="575F5F6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D3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8EC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single pass of the shears over the sheep</w:t>
            </w:r>
          </w:p>
        </w:tc>
      </w:tr>
      <w:tr w:rsidR="009908F7" w:rsidRPr="009908F7" w14:paraId="4440F7E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C1A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 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209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uninvited person or temporary visitor</w:t>
            </w:r>
          </w:p>
        </w:tc>
      </w:tr>
      <w:tr w:rsidR="009908F7" w:rsidRPr="009908F7" w14:paraId="3C5A002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2C9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 in the 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134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alcohol breathalyzer test conducted by the police</w:t>
            </w:r>
          </w:p>
        </w:tc>
      </w:tr>
      <w:tr w:rsidR="009908F7" w:rsidRPr="009908F7" w14:paraId="4097241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49F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 me down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89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expression of astonishment or surprise</w:t>
            </w:r>
          </w:p>
        </w:tc>
      </w:tr>
      <w:tr w:rsidR="009908F7" w:rsidRPr="009908F7" w14:paraId="1F7A19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102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Blower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97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Telephone</w:t>
            </w:r>
          </w:p>
        </w:tc>
      </w:tr>
      <w:tr w:rsidR="009908F7" w:rsidRPr="009908F7" w14:paraId="4F0BCB0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2E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BC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blowfly, common in Australia</w:t>
            </w:r>
          </w:p>
        </w:tc>
      </w:tr>
      <w:tr w:rsidR="009908F7" w:rsidRPr="009908F7" w14:paraId="3597DF9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72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Blowies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F0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Small fish or blowflies (depends on context).</w:t>
            </w:r>
          </w:p>
        </w:tc>
      </w:tr>
      <w:tr w:rsidR="009908F7" w:rsidRPr="009908F7" w14:paraId="686E5BA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881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Bludger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C5A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avoids working or doing their share of work</w:t>
            </w:r>
          </w:p>
        </w:tc>
      </w:tr>
      <w:tr w:rsidR="009908F7" w:rsidRPr="009908F7" w14:paraId="2DBC53C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F35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Blue Heeler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6C6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police officer</w:t>
            </w:r>
          </w:p>
        </w:tc>
      </w:tr>
      <w:tr w:rsidR="009908F7" w:rsidRPr="009908F7" w14:paraId="6D703FF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6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Bluey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F09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Red-haired person</w:t>
            </w:r>
          </w:p>
        </w:tc>
      </w:tr>
      <w:tr w:rsidR="009908F7" w:rsidRPr="009908F7" w14:paraId="2D3324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303E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Blunnies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A9E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Blundstone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boots, popular Australian work boots.</w:t>
            </w:r>
          </w:p>
        </w:tc>
      </w:tr>
      <w:tr w:rsidR="009908F7" w:rsidRPr="009908F7" w14:paraId="3EFE17C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D88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Boardies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35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Board shorts, worn by surfers</w:t>
            </w:r>
          </w:p>
        </w:tc>
      </w:tr>
      <w:tr w:rsidR="009908F7" w:rsidRPr="009908F7" w14:paraId="6DF3D0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C7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Bobby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A96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Glass of beer in Western Australia but this term is not widely recognized outside of WA.</w:t>
            </w:r>
          </w:p>
        </w:tc>
      </w:tr>
      <w:tr w:rsidR="009908F7" w:rsidRPr="009908F7" w14:paraId="2818A3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837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Bodgy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8DD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of inferior quality</w:t>
            </w:r>
          </w:p>
        </w:tc>
      </w:tr>
      <w:tr w:rsidR="009908F7" w:rsidRPr="009908F7" w14:paraId="5A16827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8E6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Bodgy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Job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330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poorly done or dodgy repair.</w:t>
            </w:r>
          </w:p>
        </w:tc>
      </w:tr>
      <w:tr w:rsidR="009908F7" w:rsidRPr="009908F7" w14:paraId="6A27B2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F33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Bog 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DF1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Eating food, usually quickly or with enthusiasm</w:t>
            </w:r>
          </w:p>
        </w:tc>
      </w:tr>
      <w:tr w:rsidR="009908F7" w:rsidRPr="009908F7" w14:paraId="4AC472A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EFA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Bogan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792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person who is unsophisticated in their speech, clothing, attitude, and behavior</w:t>
            </w:r>
          </w:p>
        </w:tc>
      </w:tr>
      <w:tr w:rsidR="009908F7" w:rsidRPr="009908F7" w14:paraId="1CE05A2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B0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Boganville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B99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Area full of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bogans</w:t>
            </w:r>
            <w:proofErr w:type="spellEnd"/>
          </w:p>
        </w:tc>
      </w:tr>
      <w:tr w:rsidR="009908F7" w:rsidRPr="009908F7" w14:paraId="4347973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0E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Bogged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A5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Stuck in deep sand or mud in your car</w:t>
            </w:r>
          </w:p>
        </w:tc>
      </w:tr>
      <w:tr w:rsidR="009908F7" w:rsidRPr="009908F7" w14:paraId="5500CE9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48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Bogus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1DA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Fake, false, or not genuine.</w:t>
            </w:r>
          </w:p>
        </w:tc>
      </w:tr>
      <w:tr w:rsidR="009908F7" w:rsidRPr="009908F7" w14:paraId="72A0225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2FC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Boil Over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46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unexpected sporting upset.</w:t>
            </w:r>
          </w:p>
        </w:tc>
      </w:tr>
      <w:tr w:rsidR="009908F7" w:rsidRPr="009908F7" w14:paraId="771E7E8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FF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Bomb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81B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old and unreliable car</w:t>
            </w:r>
          </w:p>
        </w:tc>
      </w:tr>
      <w:tr w:rsidR="009908F7" w:rsidRPr="009908F7" w14:paraId="57BE22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815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Bombed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D37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High on drugs or failed badly</w:t>
            </w:r>
          </w:p>
        </w:tc>
      </w:tr>
      <w:tr w:rsidR="009908F7" w:rsidRPr="009908F7" w14:paraId="20576E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B64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Bondi Cigar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F41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piece of poo floating at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Australias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most famous beach, Bondi. Also referred to as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ËœBrown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Eyed Mullet</w:t>
            </w:r>
          </w:p>
        </w:tc>
      </w:tr>
      <w:tr w:rsidR="009908F7" w:rsidRPr="009908F7" w14:paraId="43CAFF3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B3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Bonnet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5B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hood of a car</w:t>
            </w:r>
          </w:p>
        </w:tc>
      </w:tr>
      <w:tr w:rsidR="009908F7" w:rsidRPr="009908F7" w14:paraId="761FDF6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A3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Bonza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F83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Excellent, great, fantastic.</w:t>
            </w:r>
          </w:p>
        </w:tc>
      </w:tr>
      <w:tr w:rsidR="009908F7" w:rsidRPr="009908F7" w14:paraId="5E17A23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73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Boof head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134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fool or a thickheaded person.</w:t>
            </w:r>
          </w:p>
        </w:tc>
      </w:tr>
      <w:tr w:rsidR="009908F7" w:rsidRPr="009908F7" w14:paraId="5BB8CC8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7B7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Boogie board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02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surfboard used for bodyboarding</w:t>
            </w:r>
          </w:p>
        </w:tc>
      </w:tr>
      <w:tr w:rsidR="009908F7" w:rsidRPr="009908F7" w14:paraId="7B04F9C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BDB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4D9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trunk of a car</w:t>
            </w:r>
          </w:p>
        </w:tc>
      </w:tr>
      <w:tr w:rsidR="009908F7" w:rsidRPr="009908F7" w14:paraId="44B51C7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DCE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Booze bus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A63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police vehicle used for roadside breath testing.</w:t>
            </w:r>
          </w:p>
        </w:tc>
      </w:tr>
      <w:tr w:rsidR="009908F7" w:rsidRPr="009908F7" w14:paraId="25DA648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F7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Booze Hound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B9C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loves drinking alcohol.</w:t>
            </w:r>
          </w:p>
        </w:tc>
      </w:tr>
      <w:tr w:rsidR="009908F7" w:rsidRPr="009908F7" w14:paraId="3085836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FEA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Boozehound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E98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Alcoholic</w:t>
            </w:r>
          </w:p>
        </w:tc>
      </w:tr>
      <w:tr w:rsidR="009908F7" w:rsidRPr="009908F7" w14:paraId="27381C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E36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Boozer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9B1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pub or bar</w:t>
            </w:r>
          </w:p>
        </w:tc>
      </w:tr>
      <w:tr w:rsidR="009908F7" w:rsidRPr="009908F7" w14:paraId="4F443D6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7ED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Booze-up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7CF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drinking session</w:t>
            </w:r>
          </w:p>
        </w:tc>
      </w:tr>
      <w:tr w:rsidR="009908F7" w:rsidRPr="009908F7" w14:paraId="341B288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37D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Bored shitless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E6E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bored</w:t>
            </w:r>
          </w:p>
        </w:tc>
      </w:tr>
      <w:tr w:rsidR="009908F7" w:rsidRPr="009908F7" w14:paraId="0600CB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F9F3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Bottle 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C9D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Liquor store</w:t>
            </w:r>
          </w:p>
        </w:tc>
      </w:tr>
      <w:tr w:rsidR="009908F7" w:rsidRPr="009908F7" w14:paraId="6A6A4FA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172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Bottler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6118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Excellent, fantastic</w:t>
            </w:r>
          </w:p>
        </w:tc>
      </w:tr>
      <w:tr w:rsidR="009908F7" w:rsidRPr="009908F7" w14:paraId="50D0094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0F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Box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3988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television set</w:t>
            </w:r>
          </w:p>
        </w:tc>
      </w:tr>
      <w:tr w:rsidR="009908F7" w:rsidRPr="009908F7" w14:paraId="264253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FC6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Brass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razoo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7855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Money, usually used to indicate lack of,  i.e. I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havent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got a brass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razoo</w:t>
            </w:r>
            <w:proofErr w:type="spellEnd"/>
          </w:p>
        </w:tc>
      </w:tr>
      <w:tr w:rsidR="009908F7" w:rsidRPr="009908F7" w14:paraId="022071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04F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Breadbasket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FC6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Stomach</w:t>
            </w:r>
          </w:p>
        </w:tc>
      </w:tr>
      <w:tr w:rsidR="009908F7" w:rsidRPr="009908F7" w14:paraId="3F0E0F0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022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32B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area where waves break, often used for surfing</w:t>
            </w:r>
          </w:p>
        </w:tc>
      </w:tr>
      <w:tr w:rsidR="009908F7" w:rsidRPr="009908F7" w14:paraId="79389C5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2AF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Brekkie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CFB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Breakfast</w:t>
            </w:r>
          </w:p>
        </w:tc>
      </w:tr>
      <w:tr w:rsidR="009908F7" w:rsidRPr="009908F7" w14:paraId="1C7F42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3F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Brekky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EA3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Breakfast</w:t>
            </w:r>
          </w:p>
        </w:tc>
      </w:tr>
      <w:tr w:rsidR="009908F7" w:rsidRPr="009908F7" w14:paraId="03797F0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FBF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Brick shithouse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9E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very solid or very well built, i.e. He is built like a brick shithouse</w:t>
            </w:r>
          </w:p>
        </w:tc>
      </w:tr>
      <w:tr w:rsidR="009908F7" w:rsidRPr="009908F7" w14:paraId="22F650F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D8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Brickie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413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brick layer</w:t>
            </w:r>
          </w:p>
        </w:tc>
      </w:tr>
      <w:tr w:rsidR="009908F7" w:rsidRPr="009908F7" w14:paraId="76FB356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BFA5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Bring a plate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2F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Bring some food to share</w:t>
            </w:r>
          </w:p>
        </w:tc>
      </w:tr>
      <w:tr w:rsidR="009908F7" w:rsidRPr="009908F7" w14:paraId="6EE882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CFD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Brisvegas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D31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The city of Brisbane </w:t>
            </w:r>
          </w:p>
        </w:tc>
      </w:tr>
      <w:tr w:rsidR="009908F7" w:rsidRPr="009908F7" w14:paraId="363C281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739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5BC7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money</w:t>
            </w:r>
          </w:p>
        </w:tc>
      </w:tr>
      <w:tr w:rsidR="009908F7" w:rsidRPr="009908F7" w14:paraId="477D7CD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B45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Brolly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90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Umbrella</w:t>
            </w:r>
          </w:p>
        </w:tc>
      </w:tr>
      <w:tr w:rsidR="009908F7" w:rsidRPr="009908F7" w14:paraId="6FBE49D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23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Bruce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3AF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Australian man</w:t>
            </w:r>
          </w:p>
        </w:tc>
      </w:tr>
      <w:tr w:rsidR="009908F7" w:rsidRPr="009908F7" w14:paraId="0EC686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4A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Brumby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457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Wild horse</w:t>
            </w:r>
          </w:p>
        </w:tc>
      </w:tr>
      <w:tr w:rsidR="009908F7" w:rsidRPr="009908F7" w14:paraId="58EB83E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499A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4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Baby</w:t>
            </w:r>
          </w:p>
        </w:tc>
      </w:tr>
      <w:tr w:rsidR="009908F7" w:rsidRPr="009908F7" w14:paraId="6DF1D1B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42C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Buckleys chance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C067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chance, Buckleys or none</w:t>
            </w:r>
          </w:p>
        </w:tc>
      </w:tr>
      <w:tr w:rsidR="009908F7" w:rsidRPr="009908F7" w14:paraId="46BB62E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706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Bucks Party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EF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Bachelor party</w:t>
            </w:r>
          </w:p>
        </w:tc>
      </w:tr>
      <w:tr w:rsidR="009908F7" w:rsidRPr="009908F7" w14:paraId="1BE51EE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1DE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Budgie smugglers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BE24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Tight fitting swimming trunks for males </w:t>
            </w:r>
          </w:p>
        </w:tc>
      </w:tr>
      <w:tr w:rsidR="009908F7" w:rsidRPr="009908F7" w14:paraId="4BB23F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E6A1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8D1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Can be used instead of Fuck</w:t>
            </w:r>
          </w:p>
        </w:tc>
      </w:tr>
      <w:tr w:rsidR="009908F7" w:rsidRPr="009908F7" w14:paraId="50D24D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4CCF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 all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90C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None, or nothing</w:t>
            </w:r>
          </w:p>
        </w:tc>
      </w:tr>
      <w:tr w:rsidR="009908F7" w:rsidRPr="009908F7" w14:paraId="2AFB44E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D9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 me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1126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Im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surprised</w:t>
            </w:r>
          </w:p>
        </w:tc>
      </w:tr>
      <w:tr w:rsidR="009908F7" w:rsidRPr="009908F7" w14:paraId="156D14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D2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 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C1D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Get lost</w:t>
            </w:r>
          </w:p>
        </w:tc>
      </w:tr>
      <w:tr w:rsidR="009908F7" w:rsidRPr="009908F7" w14:paraId="0C04D10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934C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A26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mess up</w:t>
            </w:r>
          </w:p>
        </w:tc>
      </w:tr>
      <w:tr w:rsidR="009908F7" w:rsidRPr="009908F7" w14:paraId="254B3D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386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34D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Ruined or Tired. See stuffed</w:t>
            </w:r>
          </w:p>
        </w:tc>
      </w:tr>
      <w:tr w:rsidR="009908F7" w:rsidRPr="009908F7" w14:paraId="3F43B00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8B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Buggerlugs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EA1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term of endearment for someone you want to annoy</w:t>
            </w:r>
          </w:p>
        </w:tc>
      </w:tr>
      <w:tr w:rsidR="009908F7" w:rsidRPr="009908F7" w14:paraId="2A47B7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ED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Bullshit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B09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lie, or total crap</w:t>
            </w:r>
          </w:p>
        </w:tc>
      </w:tr>
      <w:tr w:rsidR="009908F7" w:rsidRPr="009908F7" w14:paraId="241D6B0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D6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Bullshit artist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640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bullshits a lot</w:t>
            </w:r>
          </w:p>
        </w:tc>
      </w:tr>
      <w:tr w:rsidR="009908F7" w:rsidRPr="009908F7" w14:paraId="78C4E16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078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FD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Butt</w:t>
            </w:r>
          </w:p>
        </w:tc>
      </w:tr>
      <w:tr w:rsidR="009908F7" w:rsidRPr="009908F7" w14:paraId="526306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7BB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Bum fluff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A7B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Light facial hair on males just starting to shave</w:t>
            </w:r>
          </w:p>
        </w:tc>
      </w:tr>
      <w:tr w:rsidR="009908F7" w:rsidRPr="009908F7" w14:paraId="13AB23F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9C8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Bum Nuts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DD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Eggs</w:t>
            </w:r>
          </w:p>
        </w:tc>
      </w:tr>
      <w:tr w:rsidR="009908F7" w:rsidRPr="009908F7" w14:paraId="5E81876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EE6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3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Broken</w:t>
            </w:r>
          </w:p>
        </w:tc>
      </w:tr>
      <w:tr w:rsidR="009908F7" w:rsidRPr="009908F7" w14:paraId="4C14DB6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3BB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Bunghole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E1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crude or humorous term for the anus.</w:t>
            </w:r>
          </w:p>
        </w:tc>
      </w:tr>
      <w:tr w:rsidR="009908F7" w:rsidRPr="009908F7" w14:paraId="4ED80DB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43D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Bunyip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F3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mythical Australian creature that lurks in billabongs and swamps.</w:t>
            </w:r>
          </w:p>
        </w:tc>
      </w:tr>
      <w:tr w:rsidR="009908F7" w:rsidRPr="009908F7" w14:paraId="0DCCEF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E8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0807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Outback, wilderness</w:t>
            </w:r>
          </w:p>
        </w:tc>
      </w:tr>
      <w:tr w:rsidR="009908F7" w:rsidRPr="009908F7" w14:paraId="28E67B9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A47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Bush band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46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folk music group that plays traditional Australian songs</w:t>
            </w:r>
          </w:p>
        </w:tc>
      </w:tr>
      <w:tr w:rsidR="009908F7" w:rsidRPr="009908F7" w14:paraId="43F6FE7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117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Bush Bash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2E8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Driving through the bushland or having a bush party.</w:t>
            </w:r>
          </w:p>
        </w:tc>
      </w:tr>
      <w:tr w:rsidR="009908F7" w:rsidRPr="009908F7" w14:paraId="380512E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CF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Bush Mutton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C0B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Rabbit</w:t>
            </w:r>
          </w:p>
        </w:tc>
      </w:tr>
      <w:tr w:rsidR="009908F7" w:rsidRPr="009908F7" w14:paraId="2E13D5E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A4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Bush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telly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801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campfire, often used as the main entertainment while camping</w:t>
            </w:r>
          </w:p>
        </w:tc>
      </w:tr>
      <w:tr w:rsidR="009908F7" w:rsidRPr="009908F7" w14:paraId="0580B6B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108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Bush tucker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9C3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Wild food</w:t>
            </w:r>
          </w:p>
        </w:tc>
      </w:tr>
      <w:tr w:rsidR="009908F7" w:rsidRPr="009908F7" w14:paraId="3D3694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E54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Bushmans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clock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EA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Kookaburra (a native bird)</w:t>
            </w:r>
          </w:p>
        </w:tc>
      </w:tr>
      <w:tr w:rsidR="009908F7" w:rsidRPr="009908F7" w14:paraId="322DE7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26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Bust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FB0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argument</w:t>
            </w:r>
          </w:p>
        </w:tc>
      </w:tr>
      <w:tr w:rsidR="009908F7" w:rsidRPr="009908F7" w14:paraId="25D40E8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13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Busted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0F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Broken, also means caught in the act</w:t>
            </w:r>
          </w:p>
        </w:tc>
      </w:tr>
      <w:tr w:rsidR="009908F7" w:rsidRPr="009908F7" w14:paraId="40E7C6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EC8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Butcher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2C18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glass of beer. Normally only in South Australia</w:t>
            </w:r>
          </w:p>
        </w:tc>
      </w:tr>
      <w:tr w:rsidR="009908F7" w:rsidRPr="009908F7" w14:paraId="6DDFC6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1C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BYO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26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Bring Your Own, usually alcohol but can be anything</w:t>
            </w:r>
          </w:p>
        </w:tc>
      </w:tr>
      <w:tr w:rsidR="009908F7" w:rsidRPr="009908F7" w14:paraId="56C7B8B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6DD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Cab Sav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53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Cabernet sauvignon wine </w:t>
            </w:r>
          </w:p>
        </w:tc>
      </w:tr>
      <w:tr w:rsidR="009908F7" w:rsidRPr="009908F7" w14:paraId="463D3F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69D8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Cabbie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6E5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cab driver, or taxi driver</w:t>
            </w:r>
          </w:p>
        </w:tc>
      </w:tr>
      <w:tr w:rsidR="009908F7" w:rsidRPr="009908F7" w14:paraId="404E060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DDB8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Cactus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A8E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or broken</w:t>
            </w:r>
          </w:p>
        </w:tc>
      </w:tr>
      <w:tr w:rsidR="009908F7" w:rsidRPr="009908F7" w14:paraId="53273AB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24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Cake hole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EF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Mouth</w:t>
            </w:r>
          </w:p>
        </w:tc>
      </w:tr>
      <w:tr w:rsidR="009908F7" w:rsidRPr="009908F7" w14:paraId="0C5A07E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11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Call it a day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EC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stop</w:t>
            </w:r>
          </w:p>
        </w:tc>
      </w:tr>
      <w:tr w:rsidR="009908F7" w:rsidRPr="009908F7" w14:paraId="206F5BB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ED6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Call it quits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92F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stop</w:t>
            </w:r>
          </w:p>
        </w:tc>
      </w:tr>
      <w:tr w:rsidR="009908F7" w:rsidRPr="009908F7" w14:paraId="7B73C22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D7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Camel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BF5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person who drinks very little water but a lot of beer/alcohol</w:t>
            </w:r>
          </w:p>
        </w:tc>
      </w:tr>
      <w:tr w:rsidR="009908F7" w:rsidRPr="009908F7" w14:paraId="28ED6E2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B31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Camp oven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0B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cast-iron pot used for cooking over an open fire</w:t>
            </w:r>
          </w:p>
        </w:tc>
      </w:tr>
      <w:tr w:rsidR="009908F7" w:rsidRPr="009908F7" w14:paraId="4BB8854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CB1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Cancer stick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669E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Cigarette</w:t>
            </w:r>
          </w:p>
        </w:tc>
      </w:tr>
      <w:tr w:rsidR="009908F7" w:rsidRPr="009908F7" w14:paraId="1142471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DB2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Cane Cutter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FF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worker who cuts sugarcane (Queensland origin).</w:t>
            </w:r>
          </w:p>
        </w:tc>
      </w:tr>
      <w:tr w:rsidR="009908F7" w:rsidRPr="009908F7" w14:paraId="7CD8805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D64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Cane Toad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7F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Queensland</w:t>
            </w:r>
          </w:p>
        </w:tc>
      </w:tr>
      <w:tr w:rsidR="009908F7" w:rsidRPr="009908F7" w14:paraId="2940A6A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4B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Cans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088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Breasts</w:t>
            </w:r>
          </w:p>
        </w:tc>
      </w:tr>
      <w:tr w:rsidR="009908F7" w:rsidRPr="009908F7" w14:paraId="7F2FE73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725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Captain Cook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19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look</w:t>
            </w:r>
          </w:p>
        </w:tc>
      </w:tr>
      <w:tr w:rsidR="009908F7" w:rsidRPr="009908F7" w14:paraId="2916155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66F3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Carbie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68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Carburetor in an engine</w:t>
            </w:r>
          </w:p>
        </w:tc>
      </w:tr>
      <w:tr w:rsidR="009908F7" w:rsidRPr="009908F7" w14:paraId="150CF5F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62C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Cardie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F7B6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Cardigan</w:t>
            </w:r>
          </w:p>
        </w:tc>
      </w:tr>
      <w:tr w:rsidR="009908F7" w:rsidRPr="009908F7" w14:paraId="7740B9F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56B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Cark 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765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Die or break down</w:t>
            </w:r>
          </w:p>
        </w:tc>
      </w:tr>
      <w:tr w:rsidR="009908F7" w:rsidRPr="009908F7" w14:paraId="61C8924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AA1A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85F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Come on!</w:t>
            </w:r>
          </w:p>
        </w:tc>
      </w:tr>
      <w:tr w:rsidR="009908F7" w:rsidRPr="009908F7" w14:paraId="7B1F822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086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Cats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pajamas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64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stylish, fashionable, or impressive.</w:t>
            </w:r>
          </w:p>
        </w:tc>
      </w:tr>
      <w:tr w:rsidR="009908F7" w:rsidRPr="009908F7" w14:paraId="41B7A0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14FB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Cheap as chips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CCE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Inexpensive</w:t>
            </w:r>
          </w:p>
        </w:tc>
      </w:tr>
      <w:tr w:rsidR="009908F7" w:rsidRPr="009908F7" w14:paraId="08D4728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50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Checkout chick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4A3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supermarket cashier or clerk</w:t>
            </w:r>
          </w:p>
        </w:tc>
      </w:tr>
      <w:tr w:rsidR="009908F7" w:rsidRPr="009908F7" w14:paraId="59033CB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976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Cheeky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FE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shows a lack of politeness in a likeable way</w:t>
            </w:r>
          </w:p>
        </w:tc>
      </w:tr>
      <w:tr w:rsidR="009908F7" w:rsidRPr="009908F7" w14:paraId="199DC4F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196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Cheesed 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B9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Annoyed or angry</w:t>
            </w:r>
          </w:p>
        </w:tc>
      </w:tr>
      <w:tr w:rsidR="009908F7" w:rsidRPr="009908F7" w14:paraId="009BB12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94A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Chew and Spew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877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Fast food</w:t>
            </w:r>
          </w:p>
        </w:tc>
      </w:tr>
      <w:tr w:rsidR="009908F7" w:rsidRPr="009908F7" w14:paraId="225ECF7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6E87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Chewie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242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piece of chewing gum</w:t>
            </w:r>
          </w:p>
        </w:tc>
      </w:tr>
      <w:tr w:rsidR="009908F7" w:rsidRPr="009908F7" w14:paraId="762F9E0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9D0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Chewing the fat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5BD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Having a talk</w:t>
            </w:r>
          </w:p>
        </w:tc>
      </w:tr>
      <w:tr w:rsidR="009908F7" w:rsidRPr="009908F7" w14:paraId="3C8C7DF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F7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75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Girl</w:t>
            </w:r>
          </w:p>
        </w:tc>
      </w:tr>
      <w:tr w:rsidR="009908F7" w:rsidRPr="009908F7" w14:paraId="3B973D5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42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Chick flick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A76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movie that women like. Usually romantic, comedies, etc.</w:t>
            </w:r>
          </w:p>
        </w:tc>
      </w:tr>
      <w:tr w:rsidR="009908F7" w:rsidRPr="009908F7" w14:paraId="26948B7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21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Chin wag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BE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long discussion</w:t>
            </w:r>
          </w:p>
        </w:tc>
      </w:tr>
      <w:tr w:rsidR="009908F7" w:rsidRPr="009908F7" w14:paraId="6E3829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333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China Plate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6B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Mate</w:t>
            </w:r>
          </w:p>
        </w:tc>
      </w:tr>
      <w:tr w:rsidR="009908F7" w:rsidRPr="009908F7" w14:paraId="649FD0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4B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Chippie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989F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Carpenter</w:t>
            </w:r>
          </w:p>
        </w:tc>
      </w:tr>
      <w:tr w:rsidR="009908F7" w:rsidRPr="009908F7" w14:paraId="11BEEAD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102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Chisel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36A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for Cold Chisel, an iconic Aussie rock band</w:t>
            </w:r>
          </w:p>
        </w:tc>
      </w:tr>
      <w:tr w:rsidR="009908F7" w:rsidRPr="009908F7" w14:paraId="2466F7E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333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Chit chat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809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talk</w:t>
            </w:r>
          </w:p>
        </w:tc>
      </w:tr>
      <w:tr w:rsidR="009908F7" w:rsidRPr="009908F7" w14:paraId="42DD50D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CF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Chocabloc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25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full</w:t>
            </w:r>
          </w:p>
        </w:tc>
      </w:tr>
      <w:tr w:rsidR="009908F7" w:rsidRPr="009908F7" w14:paraId="6C7A7C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49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Choccy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Biccy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BB4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chocolate biscuit</w:t>
            </w:r>
          </w:p>
        </w:tc>
      </w:tr>
      <w:tr w:rsidR="009908F7" w:rsidRPr="009908F7" w14:paraId="6D0889A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085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Chockers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F0C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full</w:t>
            </w:r>
          </w:p>
        </w:tc>
      </w:tr>
      <w:tr w:rsidR="009908F7" w:rsidRPr="009908F7" w14:paraId="3C2808F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504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Chockie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714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chocolate</w:t>
            </w:r>
          </w:p>
        </w:tc>
      </w:tr>
      <w:tr w:rsidR="009908F7" w:rsidRPr="009908F7" w14:paraId="2BE4E51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BC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Chook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B2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Chicken</w:t>
            </w:r>
          </w:p>
        </w:tc>
      </w:tr>
      <w:tr w:rsidR="009908F7" w:rsidRPr="009908F7" w14:paraId="5CF206E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20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Chrisse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E99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Chrissie or Chrissy means Christmas</w:t>
            </w:r>
          </w:p>
        </w:tc>
      </w:tr>
      <w:tr w:rsidR="009908F7" w:rsidRPr="009908F7" w14:paraId="5BACFA7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0A1B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Chrome dome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9C2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bald man</w:t>
            </w:r>
          </w:p>
        </w:tc>
      </w:tr>
      <w:tr w:rsidR="009908F7" w:rsidRPr="009908F7" w14:paraId="79FFCFF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A2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Chuck a lefty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EE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Please turn left</w:t>
            </w:r>
          </w:p>
        </w:tc>
      </w:tr>
      <w:tr w:rsidR="009908F7" w:rsidRPr="009908F7" w14:paraId="187E7D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1F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Chuck a righty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48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Please turn right</w:t>
            </w:r>
          </w:p>
        </w:tc>
      </w:tr>
      <w:tr w:rsidR="009908F7" w:rsidRPr="009908F7" w14:paraId="567BE02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297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Chuck a sickie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6CC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Pretend to be sick to skip work</w:t>
            </w:r>
          </w:p>
        </w:tc>
      </w:tr>
      <w:tr w:rsidR="009908F7" w:rsidRPr="009908F7" w14:paraId="1CA9536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2C5F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Chuck a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Uey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10B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 a U turn</w:t>
            </w:r>
          </w:p>
        </w:tc>
      </w:tr>
      <w:tr w:rsidR="009908F7" w:rsidRPr="009908F7" w14:paraId="1265D2D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27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Chuck a wobbly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EE8C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Throwing a big tantrum</w:t>
            </w:r>
          </w:p>
        </w:tc>
      </w:tr>
      <w:tr w:rsidR="009908F7" w:rsidRPr="009908F7" w14:paraId="2AD9AAE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58D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Chuck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8A8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Vomit or spew</w:t>
            </w:r>
          </w:p>
        </w:tc>
      </w:tr>
      <w:tr w:rsidR="009908F7" w:rsidRPr="009908F7" w14:paraId="509B4AC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9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Chunder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AE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Vomit when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really, really drunk</w:t>
            </w:r>
          </w:p>
        </w:tc>
      </w:tr>
      <w:tr w:rsidR="009908F7" w:rsidRPr="009908F7" w14:paraId="15A62EA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F9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Chunder overboard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A0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vomit over the side of a boat, often from seasickness</w:t>
            </w:r>
          </w:p>
        </w:tc>
      </w:tr>
      <w:tr w:rsidR="009908F7" w:rsidRPr="009908F7" w14:paraId="1B0C096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8F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Ciggy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7C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cigarette</w:t>
            </w:r>
          </w:p>
        </w:tc>
      </w:tr>
      <w:tr w:rsidR="009908F7" w:rsidRPr="009908F7" w14:paraId="4B75C34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16E5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Clanger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C2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big mistake or error.</w:t>
            </w:r>
          </w:p>
        </w:tc>
      </w:tr>
      <w:tr w:rsidR="009908F7" w:rsidRPr="009908F7" w14:paraId="55CC340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11C9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Clap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27D4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Gonorrhea. Used in the context of, I got the clap</w:t>
            </w:r>
          </w:p>
        </w:tc>
      </w:tr>
      <w:tr w:rsidR="009908F7" w:rsidRPr="009908F7" w14:paraId="1037695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DA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Clapped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20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Broken, stopped working</w:t>
            </w:r>
          </w:p>
        </w:tc>
      </w:tr>
      <w:tr w:rsidR="009908F7" w:rsidRPr="009908F7" w14:paraId="4125BD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27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Claytons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960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fake or not genuine</w:t>
            </w:r>
          </w:p>
        </w:tc>
      </w:tr>
      <w:tr w:rsidR="009908F7" w:rsidRPr="009908F7" w14:paraId="2FF75E4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0BE1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962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Kilometer, or mile</w:t>
            </w:r>
          </w:p>
        </w:tc>
      </w:tr>
      <w:tr w:rsidR="009908F7" w:rsidRPr="009908F7" w14:paraId="5BC5B91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1AD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Clodhoppers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A1C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Boots</w:t>
            </w:r>
          </w:p>
        </w:tc>
      </w:tr>
      <w:tr w:rsidR="009908F7" w:rsidRPr="009908F7" w14:paraId="2D8C3A2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B70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Clucky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290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Feeling maternal, i.e.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Shes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gone all clucky</w:t>
            </w:r>
          </w:p>
        </w:tc>
      </w:tr>
      <w:tr w:rsidR="009908F7" w:rsidRPr="009908F7" w14:paraId="541485B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ED8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Coat hanger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48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Nickname for the Sydney Harbor Bridge</w:t>
            </w:r>
          </w:p>
        </w:tc>
      </w:tr>
      <w:tr w:rsidR="009908F7" w:rsidRPr="009908F7" w14:paraId="70F7CF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B13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Cobber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C0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Mate, good friend</w:t>
            </w:r>
          </w:p>
        </w:tc>
      </w:tr>
      <w:tr w:rsidR="009908F7" w:rsidRPr="009908F7" w14:paraId="199AA26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97E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Cockie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CCE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cockatoo, a native Australian bird. Also the boss on a property or farm</w:t>
            </w:r>
          </w:p>
        </w:tc>
      </w:tr>
      <w:tr w:rsidR="009908F7" w:rsidRPr="009908F7" w14:paraId="3B3E4AC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4F8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Cods Wallop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D7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Old-fashioned slang for total rubbish or nonsense. Rarely used in Australia but still understood</w:t>
            </w:r>
          </w:p>
        </w:tc>
      </w:tr>
      <w:tr w:rsidR="009908F7" w:rsidRPr="009908F7" w14:paraId="6871441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7B6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Coldie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039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Cold beer</w:t>
            </w:r>
          </w:p>
        </w:tc>
      </w:tr>
      <w:tr w:rsidR="009908F7" w:rsidRPr="009908F7" w14:paraId="2BE5AF9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E009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Come a buster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AF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Made a big mistake</w:t>
            </w:r>
          </w:p>
        </w:tc>
      </w:tr>
      <w:tr w:rsidR="009908F7" w:rsidRPr="009908F7" w14:paraId="57B229D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DDD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Come to blows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ACA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fight</w:t>
            </w:r>
          </w:p>
        </w:tc>
      </w:tr>
      <w:tr w:rsidR="009908F7" w:rsidRPr="009908F7" w14:paraId="647590D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B6D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Congrats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002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Congratulations!</w:t>
            </w:r>
          </w:p>
        </w:tc>
      </w:tr>
      <w:tr w:rsidR="009908F7" w:rsidRPr="009908F7" w14:paraId="1FD947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B7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Cook top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192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Stove</w:t>
            </w:r>
          </w:p>
        </w:tc>
      </w:tr>
      <w:tr w:rsidR="009908F7" w:rsidRPr="009908F7" w14:paraId="2549767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BEB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Copper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1A8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Police Officer</w:t>
            </w:r>
          </w:p>
        </w:tc>
      </w:tr>
      <w:tr w:rsidR="009908F7" w:rsidRPr="009908F7" w14:paraId="485B713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97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Corker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CB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excellent</w:t>
            </w:r>
          </w:p>
        </w:tc>
      </w:tr>
      <w:tr w:rsidR="009908F7" w:rsidRPr="009908F7" w14:paraId="618B0F3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585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Cossie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D4B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Swimsuit. See togs</w:t>
            </w:r>
          </w:p>
        </w:tc>
      </w:tr>
      <w:tr w:rsidR="009908F7" w:rsidRPr="009908F7" w14:paraId="2FD47B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283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Couldnt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be bothered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F52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want to do something</w:t>
            </w:r>
          </w:p>
        </w:tc>
      </w:tr>
      <w:tr w:rsidR="009908F7" w:rsidRPr="009908F7" w14:paraId="3A958F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0696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Crabs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B2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Pubic lice</w:t>
            </w:r>
          </w:p>
        </w:tc>
      </w:tr>
      <w:tr w:rsidR="009908F7" w:rsidRPr="009908F7" w14:paraId="2AB13C9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58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Crack onto someone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47A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pursue someone romantically</w:t>
            </w:r>
          </w:p>
        </w:tc>
      </w:tr>
      <w:tr w:rsidR="009908F7" w:rsidRPr="009908F7" w14:paraId="4ADFE31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F2B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Cranky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E1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In a really foul mood!</w:t>
            </w:r>
          </w:p>
        </w:tc>
      </w:tr>
      <w:tr w:rsidR="009908F7" w:rsidRPr="009908F7" w14:paraId="125ED08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797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Crapper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1D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</w:tr>
      <w:tr w:rsidR="009908F7" w:rsidRPr="009908F7" w14:paraId="7F00CC8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365F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Crawler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BD6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person who attempts to ingratiate themselves with others in an insincere manner.</w:t>
            </w:r>
          </w:p>
        </w:tc>
      </w:tr>
      <w:tr w:rsidR="009908F7" w:rsidRPr="009908F7" w14:paraId="0B9AF40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45E8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Creamed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D7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achieve a decisive victory over the opposing team.</w:t>
            </w:r>
          </w:p>
        </w:tc>
      </w:tr>
      <w:tr w:rsidR="009908F7" w:rsidRPr="009908F7" w14:paraId="019B3AE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7A3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Crickey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178F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Expression of surprise</w:t>
            </w:r>
          </w:p>
        </w:tc>
      </w:tr>
      <w:tr w:rsidR="009908F7" w:rsidRPr="009908F7" w14:paraId="3892D90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09F1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Croc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2A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Crocodile</w:t>
            </w:r>
          </w:p>
        </w:tc>
      </w:tr>
      <w:tr w:rsidR="009908F7" w:rsidRPr="009908F7" w14:paraId="1C66297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BC7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Crook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FB6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Feeling unwell or a criminal.</w:t>
            </w:r>
          </w:p>
        </w:tc>
      </w:tr>
      <w:tr w:rsidR="009908F7" w:rsidRPr="009908F7" w14:paraId="6F57710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AF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Cross country wrestling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CB3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humorous way to describe rugby league, referring to its physical tackles and aggressive gameplay.</w:t>
            </w:r>
          </w:p>
        </w:tc>
      </w:tr>
      <w:tr w:rsidR="009908F7" w:rsidRPr="009908F7" w14:paraId="2985B25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814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Crow Eater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4F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South Australia</w:t>
            </w:r>
          </w:p>
        </w:tc>
      </w:tr>
      <w:tr w:rsidR="009908F7" w:rsidRPr="009908F7" w14:paraId="3E909AB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870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Crown jewels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E99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Male genitals</w:t>
            </w:r>
          </w:p>
        </w:tc>
      </w:tr>
      <w:tr w:rsidR="009908F7" w:rsidRPr="009908F7" w14:paraId="617BF49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73F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Cruddy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29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poor quality</w:t>
            </w:r>
          </w:p>
        </w:tc>
      </w:tr>
      <w:tr w:rsidR="009908F7" w:rsidRPr="009908F7" w14:paraId="492F65C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44B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Crutching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9D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Removing wool from around the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sheeps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rear and legs</w:t>
            </w:r>
          </w:p>
        </w:tc>
      </w:tr>
      <w:tr w:rsidR="009908F7" w:rsidRPr="009908F7" w14:paraId="5885A28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F72F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Cry baby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AFE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An adult who easily becomes upset </w:t>
            </w:r>
          </w:p>
        </w:tc>
      </w:tr>
      <w:tr w:rsidR="009908F7" w:rsidRPr="009908F7" w14:paraId="34ED1B0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990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CUB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B0F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Cashed Up Bogan. An uncouth person who has a lot of money</w:t>
            </w:r>
          </w:p>
        </w:tc>
      </w:tr>
      <w:tr w:rsidR="009908F7" w:rsidRPr="009908F7" w14:paraId="4683ECC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2AA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Cubby house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195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Play house for children</w:t>
            </w:r>
          </w:p>
        </w:tc>
      </w:tr>
      <w:tr w:rsidR="009908F7" w:rsidRPr="009908F7" w14:paraId="24CBB06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F98E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Cuppa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FD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Cup of tea</w:t>
            </w:r>
          </w:p>
        </w:tc>
      </w:tr>
      <w:tr w:rsidR="009908F7" w:rsidRPr="009908F7" w14:paraId="4610789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AC84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Curly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1AD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bald person</w:t>
            </w:r>
          </w:p>
        </w:tc>
      </w:tr>
      <w:tr w:rsidR="009908F7" w:rsidRPr="009908F7" w14:paraId="55B6503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E78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Cut lunch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F3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Sandwiches</w:t>
            </w:r>
          </w:p>
        </w:tc>
      </w:tr>
      <w:tr w:rsidR="009908F7" w:rsidRPr="009908F7" w14:paraId="2B6719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F623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Cut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someones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grass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869F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To hit on or pursue someone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elses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partner</w:t>
            </w:r>
          </w:p>
        </w:tc>
      </w:tr>
      <w:tr w:rsidR="009908F7" w:rsidRPr="009908F7" w14:paraId="3A8BDA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9EC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Dad n Dave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FD7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a shave. Dad n Dave was a well-known radio show.</w:t>
            </w:r>
          </w:p>
        </w:tc>
      </w:tr>
      <w:tr w:rsidR="009908F7" w:rsidRPr="009908F7" w14:paraId="0D03E6A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34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501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socially awkward or unfashionable person but endearing.</w:t>
            </w:r>
          </w:p>
        </w:tc>
      </w:tr>
      <w:tr w:rsidR="009908F7" w:rsidRPr="009908F7" w14:paraId="7F26FCD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34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Dags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9E0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Dried poo hanging off a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sheeps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wool (or used jokingly about messy clothing)</w:t>
            </w:r>
          </w:p>
        </w:tc>
      </w:tr>
      <w:tr w:rsidR="009908F7" w:rsidRPr="009908F7" w14:paraId="6FFB2F2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E2F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Daks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5877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Trousers or pants.</w:t>
            </w:r>
          </w:p>
        </w:tc>
      </w:tr>
      <w:tr w:rsidR="009908F7" w:rsidRPr="009908F7" w14:paraId="3F377AB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EC1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Damper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72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Simple bread usually cooked on a camp fire</w:t>
            </w:r>
          </w:p>
        </w:tc>
      </w:tr>
      <w:tr w:rsidR="009908F7" w:rsidRPr="009908F7" w14:paraId="5429DCC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CD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Darwin Stubbie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3EA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world's largest beer bottle holds 2.25 litres and comes from the Northern Territory.</w:t>
            </w:r>
          </w:p>
        </w:tc>
      </w:tr>
      <w:tr w:rsidR="009908F7" w:rsidRPr="009908F7" w14:paraId="0254F77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808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EBFE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Your bum hole</w:t>
            </w:r>
          </w:p>
        </w:tc>
      </w:tr>
      <w:tr w:rsidR="009908F7" w:rsidRPr="009908F7" w14:paraId="03F6833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6049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Dawn Service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03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commemorative ceremony held at dawn on Anzac Day, April 25th</w:t>
            </w:r>
          </w:p>
        </w:tc>
      </w:tr>
      <w:tr w:rsidR="009908F7" w:rsidRPr="009908F7" w14:paraId="65857CF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AC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Dazza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6E96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Darren</w:t>
            </w:r>
          </w:p>
        </w:tc>
      </w:tr>
      <w:tr w:rsidR="009908F7" w:rsidRPr="009908F7" w14:paraId="2F30452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915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Dazzler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252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exceptionally good looking person</w:t>
            </w:r>
          </w:p>
        </w:tc>
      </w:tr>
      <w:tr w:rsidR="009908F7" w:rsidRPr="009908F7" w14:paraId="5D17D2E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06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Cert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0E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dead certainty</w:t>
            </w:r>
          </w:p>
        </w:tc>
      </w:tr>
      <w:tr w:rsidR="009908F7" w:rsidRPr="009908F7" w14:paraId="00FD44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3E1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Horse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10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tomato sauce</w:t>
            </w:r>
          </w:p>
        </w:tc>
      </w:tr>
      <w:tr w:rsidR="009908F7" w:rsidRPr="009908F7" w14:paraId="1C94124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95EC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marine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4E8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empty beer bottle</w:t>
            </w:r>
          </w:p>
        </w:tc>
      </w:tr>
      <w:tr w:rsidR="009908F7" w:rsidRPr="009908F7" w14:paraId="7596DE9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D0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Ringer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BCD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Exactly the same, or an exact copy.</w:t>
            </w:r>
          </w:p>
        </w:tc>
      </w:tr>
      <w:tr w:rsidR="009908F7" w:rsidRPr="009908F7" w14:paraId="5B261F3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52E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Dead set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7FF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Absolutely true</w:t>
            </w:r>
          </w:p>
        </w:tc>
      </w:tr>
      <w:tr w:rsidR="009908F7" w:rsidRPr="009908F7" w14:paraId="3660A8F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8AA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Death Sticks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EF1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Cigarettes, Or Cancer Stick</w:t>
            </w:r>
          </w:p>
        </w:tc>
      </w:tr>
      <w:tr w:rsidR="009908F7" w:rsidRPr="009908F7" w14:paraId="63EBCB6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AA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Death trap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650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extremely dangerous and unroadworthy car</w:t>
            </w:r>
          </w:p>
        </w:tc>
      </w:tr>
      <w:tr w:rsidR="009908F7" w:rsidRPr="009908F7" w14:paraId="1D64057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7B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Deep and Meaningful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CAF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important, personal conversation you have with someone. Also known as D &amp; M</w:t>
            </w:r>
          </w:p>
        </w:tc>
      </w:tr>
      <w:tr w:rsidR="009908F7" w:rsidRPr="009908F7" w14:paraId="62FB8E5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29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Defo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E0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Definitely</w:t>
            </w:r>
          </w:p>
        </w:tc>
      </w:tr>
      <w:tr w:rsidR="009908F7" w:rsidRPr="009908F7" w14:paraId="52935A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095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Devo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00B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Devastated</w:t>
            </w:r>
          </w:p>
        </w:tc>
      </w:tr>
      <w:tr w:rsidR="009908F7" w:rsidRPr="009908F7" w14:paraId="51C797A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867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Dial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E1F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Face</w:t>
            </w:r>
          </w:p>
        </w:tc>
      </w:tr>
      <w:tr w:rsidR="009908F7" w:rsidRPr="009908F7" w14:paraId="7C5C27C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17D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Didg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B461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for didgeridoo, a traditional Aboriginal instrument</w:t>
            </w:r>
          </w:p>
        </w:tc>
      </w:tr>
      <w:tr w:rsidR="009908F7" w:rsidRPr="009908F7" w14:paraId="582DC27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1E8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Didgeridoo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369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Aboriginal wind instrument made from hollowed tree trunk</w:t>
            </w:r>
          </w:p>
        </w:tc>
      </w:tr>
      <w:tr w:rsidR="009908F7" w:rsidRPr="009908F7" w14:paraId="4B0D79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705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Digger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8C8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 soldier</w:t>
            </w:r>
          </w:p>
        </w:tc>
      </w:tr>
      <w:tr w:rsidR="009908F7" w:rsidRPr="009908F7" w14:paraId="084B468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B5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B9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idiot</w:t>
            </w:r>
          </w:p>
        </w:tc>
      </w:tr>
      <w:tr w:rsidR="009908F7" w:rsidRPr="009908F7" w14:paraId="3BF8A90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C45C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Dingaling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0D1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very silly person</w:t>
            </w:r>
          </w:p>
        </w:tc>
      </w:tr>
      <w:tr w:rsidR="009908F7" w:rsidRPr="009908F7" w14:paraId="43EC761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97F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Dingers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FA5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Condoms</w:t>
            </w:r>
          </w:p>
        </w:tc>
      </w:tr>
      <w:tr w:rsidR="009908F7" w:rsidRPr="009908F7" w14:paraId="510A2F0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A32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Dinkum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DDCB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Genuine or real.</w:t>
            </w:r>
          </w:p>
        </w:tc>
      </w:tr>
      <w:tr w:rsidR="009908F7" w:rsidRPr="009908F7" w14:paraId="60BE032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BF1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Dinky di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CA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Genuine, much like Fair Dinkum</w:t>
            </w:r>
          </w:p>
        </w:tc>
      </w:tr>
      <w:tr w:rsidR="009908F7" w:rsidRPr="009908F7" w14:paraId="3B9D5B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B094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Dipstick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4E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foolish or inept person.</w:t>
            </w:r>
          </w:p>
        </w:tc>
      </w:tr>
      <w:tr w:rsidR="009908F7" w:rsidRPr="009908F7" w14:paraId="58D4067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4E1A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Dirty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0C7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be really angry</w:t>
            </w:r>
          </w:p>
        </w:tc>
      </w:tr>
      <w:tr w:rsidR="009908F7" w:rsidRPr="009908F7" w14:paraId="412A027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9558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Divvy van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14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Police wagon where you are transported back to the police station</w:t>
            </w:r>
          </w:p>
        </w:tc>
      </w:tr>
      <w:tr w:rsidR="009908F7" w:rsidRPr="009908F7" w14:paraId="565C5E8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5F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 Your Block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FF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Lose your temper </w:t>
            </w:r>
          </w:p>
        </w:tc>
      </w:tr>
      <w:tr w:rsidR="009908F7" w:rsidRPr="009908F7" w14:paraId="7BB6C70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273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B79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inform upon (someone); to incriminate (someone)</w:t>
            </w:r>
          </w:p>
        </w:tc>
      </w:tr>
      <w:tr w:rsidR="009908F7" w:rsidRPr="009908F7" w14:paraId="2D2D5FE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EE6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Docket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55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receipt, or bill</w:t>
            </w:r>
          </w:p>
        </w:tc>
      </w:tr>
      <w:tr w:rsidR="009908F7" w:rsidRPr="009908F7" w14:paraId="0EAD7B8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3F7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Doco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F5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documentary</w:t>
            </w:r>
          </w:p>
        </w:tc>
      </w:tr>
      <w:tr w:rsidR="009908F7" w:rsidRPr="009908F7" w14:paraId="279A4A5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7B3D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Dodgy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C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Not quite right, or a shady character.  Unreliable, suspicious, or of poor quality.</w:t>
            </w:r>
          </w:p>
        </w:tc>
      </w:tr>
      <w:tr w:rsidR="009908F7" w:rsidRPr="009908F7" w14:paraId="41604BF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20E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Dog And Bone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D736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Phone</w:t>
            </w:r>
          </w:p>
        </w:tc>
      </w:tr>
      <w:tr w:rsidR="009908F7" w:rsidRPr="009908F7" w14:paraId="2F2749A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E587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Dogs breakfast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551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mess</w:t>
            </w:r>
          </w:p>
        </w:tc>
      </w:tr>
      <w:tr w:rsidR="009908F7" w:rsidRPr="009908F7" w14:paraId="4D6EAA0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0F7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Dogs Eye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FBB3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meat pie</w:t>
            </w:r>
          </w:p>
        </w:tc>
      </w:tr>
      <w:tr w:rsidR="009908F7" w:rsidRPr="009908F7" w14:paraId="54FFC75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D1E4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FD79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Unemployment payments from the Australian government</w:t>
            </w:r>
          </w:p>
        </w:tc>
      </w:tr>
      <w:tr w:rsidR="009908F7" w:rsidRPr="009908F7" w14:paraId="2AC123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EAFD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Done a Steve Bradbury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BB7A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Fortunate to win something.</w:t>
            </w:r>
          </w:p>
        </w:tc>
      </w:tr>
      <w:tr w:rsidR="009908F7" w:rsidRPr="009908F7" w14:paraId="0F6BFCA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BD2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Done like a dinner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52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Completely outwitted or defeated</w:t>
            </w:r>
          </w:p>
        </w:tc>
      </w:tr>
      <w:tr w:rsidR="009908F7" w:rsidRPr="009908F7" w14:paraId="08A423C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8AC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Donkey Vote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9AB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Voters who merely number the candidates in the order they are listed on the ballot paper (without regard for the merits of the candidates)</w:t>
            </w:r>
          </w:p>
        </w:tc>
      </w:tr>
      <w:tr w:rsidR="009908F7" w:rsidRPr="009908F7" w14:paraId="7790F7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D6F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Donkeys Years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D91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exceptionally long time!</w:t>
            </w:r>
          </w:p>
        </w:tc>
      </w:tr>
      <w:tr w:rsidR="009908F7" w:rsidRPr="009908F7" w14:paraId="06B30A9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514D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Doona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6BD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Duvet</w:t>
            </w:r>
          </w:p>
        </w:tc>
      </w:tr>
      <w:tr w:rsidR="009908F7" w:rsidRPr="009908F7" w14:paraId="58E7AA8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A7F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3FE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</w:tr>
      <w:tr w:rsidR="009908F7" w:rsidRPr="009908F7" w14:paraId="3263B47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5C6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Dough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62A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</w:tr>
      <w:tr w:rsidR="009908F7" w:rsidRPr="009908F7" w14:paraId="146619E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FC13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Drink with the flies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BE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drink alcohol by yourself</w:t>
            </w:r>
          </w:p>
        </w:tc>
      </w:tr>
      <w:tr w:rsidR="009908F7" w:rsidRPr="009908F7" w14:paraId="43E5373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C22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Drop bear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243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imaginary animal resembling a koala, featuring sharp jaws and teeth, which is humorously said to eat tourists.</w:t>
            </w:r>
          </w:p>
        </w:tc>
      </w:tr>
      <w:tr w:rsidR="009908F7" w:rsidRPr="009908F7" w14:paraId="203514E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EB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Drop kick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D1D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idiot</w:t>
            </w:r>
          </w:p>
        </w:tc>
      </w:tr>
      <w:tr w:rsidR="009908F7" w:rsidRPr="009908F7" w14:paraId="76D1004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955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Dummy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0357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pacifier for a baby</w:t>
            </w:r>
          </w:p>
        </w:tc>
      </w:tr>
      <w:tr w:rsidR="009908F7" w:rsidRPr="009908F7" w14:paraId="20A20C7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4BE5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Dunno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811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I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know</w:t>
            </w:r>
          </w:p>
        </w:tc>
      </w:tr>
      <w:tr w:rsidR="009908F7" w:rsidRPr="009908F7" w14:paraId="02A5E28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558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Dunny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3C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</w:tr>
      <w:tr w:rsidR="009908F7" w:rsidRPr="009908F7" w14:paraId="35C7CC8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FB5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Dunny diver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FD7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plumber</w:t>
            </w:r>
          </w:p>
        </w:tc>
      </w:tr>
      <w:tr w:rsidR="009908F7" w:rsidRPr="009908F7" w14:paraId="4106450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F55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Dunny paper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7A6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 paper</w:t>
            </w:r>
          </w:p>
        </w:tc>
      </w:tr>
      <w:tr w:rsidR="009908F7" w:rsidRPr="009908F7" w14:paraId="138CF6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318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Dunny roll wave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FC3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small, weak wave that fizzles out quickly</w:t>
            </w:r>
          </w:p>
        </w:tc>
      </w:tr>
      <w:tr w:rsidR="009908F7" w:rsidRPr="009908F7" w14:paraId="6242776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1A2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Dunny Run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8C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trip to the outdoor toilet (common in outback Australia).</w:t>
            </w:r>
          </w:p>
        </w:tc>
      </w:tr>
      <w:tr w:rsidR="009908F7" w:rsidRPr="009908F7" w14:paraId="62A9CBB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A95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Durrey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646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cigarette you roll yourself</w:t>
            </w:r>
          </w:p>
        </w:tc>
      </w:tr>
      <w:tr w:rsidR="009908F7" w:rsidRPr="009908F7" w14:paraId="7A4FA0B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859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Earbash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474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Talk too much</w:t>
            </w:r>
          </w:p>
        </w:tc>
      </w:tr>
      <w:tr w:rsidR="009908F7" w:rsidRPr="009908F7" w14:paraId="5664372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A5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Earbasher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E42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talks nonstop to you</w:t>
            </w:r>
          </w:p>
        </w:tc>
      </w:tr>
      <w:tr w:rsidR="009908F7" w:rsidRPr="009908F7" w14:paraId="53EAA18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3F5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Easy Campese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B4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Its</w:t>
            </w:r>
            <w:proofErr w:type="spellEnd"/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really easy. David Campese used to be an Australian rugby player</w:t>
            </w:r>
          </w:p>
        </w:tc>
      </w:tr>
      <w:tr w:rsidR="009908F7" w:rsidRPr="009908F7" w14:paraId="12072B2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3FB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Easy 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566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Slow down or calm down</w:t>
            </w:r>
          </w:p>
        </w:tc>
      </w:tr>
      <w:tr w:rsidR="009908F7" w:rsidRPr="009908F7" w14:paraId="16E47D5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F62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Elbow Grease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8C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Hard work</w:t>
            </w:r>
          </w:p>
        </w:tc>
      </w:tr>
      <w:tr w:rsidR="009908F7" w:rsidRPr="009908F7" w14:paraId="2BDBE2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841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Empties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50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Empty beer bottles. </w:t>
            </w:r>
          </w:p>
        </w:tc>
      </w:tr>
      <w:tr w:rsidR="009908F7" w:rsidRPr="009908F7" w14:paraId="4272F05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F6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Esky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3E13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container that keeps food and drinks cool.</w:t>
            </w:r>
          </w:p>
        </w:tc>
      </w:tr>
      <w:tr w:rsidR="009908F7" w:rsidRPr="009908F7" w14:paraId="19E3397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F8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Even Stevens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083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Where you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owe each other anything</w:t>
            </w:r>
          </w:p>
        </w:tc>
      </w:tr>
      <w:tr w:rsidR="009908F7" w:rsidRPr="009908F7" w14:paraId="4502D9D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0781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Exy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55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Expensive</w:t>
            </w:r>
          </w:p>
        </w:tc>
      </w:tr>
      <w:tr w:rsidR="009908F7" w:rsidRPr="009908F7" w14:paraId="56B999B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E61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Face fungus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DE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Facial hair</w:t>
            </w:r>
          </w:p>
        </w:tc>
      </w:tr>
      <w:tr w:rsidR="009908F7" w:rsidRPr="009908F7" w14:paraId="14FE8F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9D73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Faceless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34B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Drunk</w:t>
            </w:r>
          </w:p>
        </w:tc>
      </w:tr>
      <w:tr w:rsidR="009908F7" w:rsidRPr="009908F7" w14:paraId="51F00FA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E246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Fair dinkum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740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True, honest, genuine</w:t>
            </w:r>
          </w:p>
        </w:tc>
      </w:tr>
      <w:tr w:rsidR="009908F7" w:rsidRPr="009908F7" w14:paraId="691E26B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BB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Fair go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8E1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Equal opportunity</w:t>
            </w:r>
          </w:p>
        </w:tc>
      </w:tr>
      <w:tr w:rsidR="009908F7" w:rsidRPr="009908F7" w14:paraId="4AD2793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0C1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Fair go mate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A155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It means you want to be treated fairly</w:t>
            </w:r>
          </w:p>
        </w:tc>
      </w:tr>
      <w:tr w:rsidR="009908F7" w:rsidRPr="009908F7" w14:paraId="1497684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1D49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Fair suck of the sav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50D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Give me a break</w:t>
            </w:r>
          </w:p>
        </w:tc>
      </w:tr>
      <w:tr w:rsidR="009908F7" w:rsidRPr="009908F7" w14:paraId="16EFCFF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7C8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Fair Whack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21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fair deal or fair share of something.</w:t>
            </w:r>
          </w:p>
        </w:tc>
      </w:tr>
      <w:tr w:rsidR="009908F7" w:rsidRPr="009908F7" w14:paraId="2378258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B04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Fang 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9DD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 fast</w:t>
            </w:r>
          </w:p>
        </w:tc>
      </w:tr>
      <w:tr w:rsidR="009908F7" w:rsidRPr="009908F7" w14:paraId="49B77B8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3B2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Fanny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CD5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Australia: Vagina, US: Buttocks.  This has very different meanings so be careful if you use it in Down Under!</w:t>
            </w:r>
          </w:p>
        </w:tc>
      </w:tr>
      <w:tr w:rsidR="009908F7" w:rsidRPr="009908F7" w14:paraId="69A71DF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B3D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Festy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FF5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smells off or is decomposing</w:t>
            </w:r>
          </w:p>
        </w:tc>
      </w:tr>
      <w:tr w:rsidR="009908F7" w:rsidRPr="009908F7" w14:paraId="3FB52F7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5C7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FIGJAM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2B8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F%$k m Good, Just Ask Me.</w:t>
            </w:r>
          </w:p>
        </w:tc>
      </w:tr>
      <w:tr w:rsidR="009908F7" w:rsidRPr="009908F7" w14:paraId="5D40A1A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B43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Filthy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9E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Really disappointed</w:t>
            </w:r>
          </w:p>
        </w:tc>
      </w:tr>
      <w:tr w:rsidR="009908F7" w:rsidRPr="009908F7" w14:paraId="2D95EB8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5B5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Firie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F85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firefighter</w:t>
            </w:r>
          </w:p>
        </w:tc>
      </w:tr>
      <w:tr w:rsidR="009908F7" w:rsidRPr="009908F7" w14:paraId="7C98FE9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8F7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Fish 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46D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fish and chip shop</w:t>
            </w:r>
          </w:p>
        </w:tc>
      </w:tr>
      <w:tr w:rsidR="009908F7" w:rsidRPr="009908F7" w14:paraId="18E7757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ACE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Fiver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03FA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$5 note</w:t>
            </w:r>
          </w:p>
        </w:tc>
      </w:tr>
      <w:tr w:rsidR="009908F7" w:rsidRPr="009908F7" w14:paraId="708EAEB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10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Fizzer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96A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failure or disappointment</w:t>
            </w:r>
          </w:p>
        </w:tc>
      </w:tr>
      <w:tr w:rsidR="009908F7" w:rsidRPr="009908F7" w14:paraId="5FB64B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15E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Flanno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9B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Flannel shirt</w:t>
            </w:r>
          </w:p>
        </w:tc>
      </w:tr>
      <w:tr w:rsidR="009908F7" w:rsidRPr="009908F7" w14:paraId="5A600C0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B31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Flat chat 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E9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Doing something very quickly</w:t>
            </w:r>
          </w:p>
        </w:tc>
      </w:tr>
      <w:tr w:rsidR="009908F7" w:rsidRPr="009908F7" w14:paraId="033F007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10E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Flat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6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busy</w:t>
            </w:r>
          </w:p>
        </w:tc>
      </w:tr>
      <w:tr w:rsidR="009908F7" w:rsidRPr="009908F7" w14:paraId="0B562CC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286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Flattie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63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flat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tyre</w:t>
            </w:r>
            <w:proofErr w:type="spellEnd"/>
          </w:p>
        </w:tc>
      </w:tr>
      <w:tr w:rsidR="009908F7" w:rsidRPr="009908F7" w14:paraId="5347900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096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515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get rid of something</w:t>
            </w:r>
          </w:p>
        </w:tc>
      </w:tr>
      <w:tr w:rsidR="009908F7" w:rsidRPr="009908F7" w14:paraId="05E155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D43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Flick it 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7A9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turn something on, like a television (Idiot Box) or radio</w:t>
            </w:r>
          </w:p>
        </w:tc>
      </w:tr>
      <w:tr w:rsidR="009908F7" w:rsidRPr="009908F7" w14:paraId="0D9E46F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E4E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Flicks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568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movies</w:t>
            </w:r>
          </w:p>
        </w:tc>
      </w:tr>
      <w:tr w:rsidR="009908F7" w:rsidRPr="009908F7" w14:paraId="3AD0E7A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29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A6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Steal</w:t>
            </w:r>
          </w:p>
        </w:tc>
      </w:tr>
      <w:tr w:rsidR="009908F7" w:rsidRPr="009908F7" w14:paraId="142D1D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354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Flogging the plastic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9D8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Using your credit card a lot usually unsustainably</w:t>
            </w:r>
          </w:p>
        </w:tc>
      </w:tr>
      <w:tr w:rsidR="009908F7" w:rsidRPr="009908F7" w14:paraId="759978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43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Foodie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FD2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person who loves gourmet food</w:t>
            </w:r>
          </w:p>
        </w:tc>
      </w:tr>
      <w:tr w:rsidR="009908F7" w:rsidRPr="009908F7" w14:paraId="6703F1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242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Footy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8C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 rules football or rugby</w:t>
            </w:r>
          </w:p>
        </w:tc>
      </w:tr>
      <w:tr w:rsidR="009908F7" w:rsidRPr="009908F7" w14:paraId="4DC30CE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875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Fossick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8B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To search or rummage for something, often used in reference to </w:t>
            </w: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looking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for gold or valuables</w:t>
            </w:r>
          </w:p>
        </w:tc>
      </w:tr>
      <w:tr w:rsidR="009908F7" w:rsidRPr="009908F7" w14:paraId="55B1FD4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2FC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Fox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FE5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attractive woman</w:t>
            </w:r>
          </w:p>
        </w:tc>
      </w:tr>
      <w:tr w:rsidR="009908F7" w:rsidRPr="009908F7" w14:paraId="4937562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DCB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Franger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BB1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Condom</w:t>
            </w:r>
          </w:p>
        </w:tc>
      </w:tr>
      <w:tr w:rsidR="009908F7" w:rsidRPr="009908F7" w14:paraId="4B57768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1E97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Freebie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57FD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free</w:t>
            </w:r>
          </w:p>
        </w:tc>
      </w:tr>
      <w:tr w:rsidR="009908F7" w:rsidRPr="009908F7" w14:paraId="6F1FFAA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B4E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Frenchie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01B9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Condom</w:t>
            </w:r>
          </w:p>
        </w:tc>
      </w:tr>
      <w:tr w:rsidR="009908F7" w:rsidRPr="009908F7" w14:paraId="772EBB0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91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Freshie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8D56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Freshwater crocodile</w:t>
            </w:r>
          </w:p>
        </w:tc>
      </w:tr>
      <w:tr w:rsidR="009908F7" w:rsidRPr="009908F7" w14:paraId="30B3A7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34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Front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37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turn up somewhere</w:t>
            </w:r>
          </w:p>
        </w:tc>
      </w:tr>
      <w:tr w:rsidR="009908F7" w:rsidRPr="009908F7" w14:paraId="76EA730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70D4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Frostie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DC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very cold bottle of beer</w:t>
            </w:r>
          </w:p>
        </w:tc>
      </w:tr>
      <w:tr w:rsidR="009908F7" w:rsidRPr="009908F7" w14:paraId="730659F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B6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Frothy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1EB8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</w:t>
            </w:r>
          </w:p>
        </w:tc>
      </w:tr>
      <w:tr w:rsidR="009908F7" w:rsidRPr="009908F7" w14:paraId="03900D9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709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Fruit cake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8A9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crazy person</w:t>
            </w:r>
          </w:p>
        </w:tc>
      </w:tr>
      <w:tr w:rsidR="009908F7" w:rsidRPr="009908F7" w14:paraId="267AEB0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D8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Fruit loop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231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crazy person</w:t>
            </w:r>
          </w:p>
        </w:tc>
      </w:tr>
      <w:tr w:rsidR="009908F7" w:rsidRPr="009908F7" w14:paraId="3F95AEF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16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Fugly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EC2D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mesh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of f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>@#king and ugly</w:t>
            </w:r>
          </w:p>
        </w:tc>
      </w:tr>
      <w:tr w:rsidR="009908F7" w:rsidRPr="009908F7" w14:paraId="1E1A560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F8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Full as a goog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242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full</w:t>
            </w:r>
          </w:p>
        </w:tc>
      </w:tr>
      <w:tr w:rsidR="009908F7" w:rsidRPr="009908F7" w14:paraId="64FD450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CE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Full of beans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29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High energy</w:t>
            </w:r>
          </w:p>
        </w:tc>
      </w:tr>
      <w:tr w:rsidR="009908F7" w:rsidRPr="009908F7" w14:paraId="19163F2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D94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Fullo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2D6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Drunk</w:t>
            </w:r>
          </w:p>
        </w:tc>
      </w:tr>
      <w:tr w:rsidR="009908F7" w:rsidRPr="009908F7" w14:paraId="412FEDA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233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Fully sick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2D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9908F7" w:rsidRPr="009908F7" w14:paraId="663CDB6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CE2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Fun bags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D297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Breasts</w:t>
            </w:r>
          </w:p>
        </w:tc>
      </w:tr>
      <w:tr w:rsidR="009908F7" w:rsidRPr="009908F7" w14:paraId="3DF0DAE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9CD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Funny farm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0C0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mental asylum</w:t>
            </w:r>
          </w:p>
        </w:tc>
      </w:tr>
      <w:tr w:rsidR="009908F7" w:rsidRPr="009908F7" w14:paraId="22F6F3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9A6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Furphy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3E7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rumor or tall story</w:t>
            </w:r>
          </w:p>
        </w:tc>
      </w:tr>
      <w:tr w:rsidR="009908F7" w:rsidRPr="009908F7" w14:paraId="4C2D6FC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9AF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Furphy Tank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10F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water cart, originally used to spread gossip among soldiers.</w:t>
            </w:r>
          </w:p>
        </w:tc>
      </w:tr>
      <w:tr w:rsidR="009908F7" w:rsidRPr="009908F7" w14:paraId="1C10FE2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646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Gabba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B1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The Brisbane Cricket Ground. Located in the Brisbane suburb of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Woolloongabba</w:t>
            </w:r>
            <w:proofErr w:type="spellEnd"/>
          </w:p>
        </w:tc>
      </w:tr>
      <w:tr w:rsidR="009908F7" w:rsidRPr="009908F7" w14:paraId="167DB7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2F8E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Galah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3B4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native Australian bird, but the slang version means a person is a noisy idiot</w:t>
            </w:r>
          </w:p>
        </w:tc>
      </w:tr>
      <w:tr w:rsidR="009908F7" w:rsidRPr="009908F7" w14:paraId="0E9429D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66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Gander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AEC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Take a look at something</w:t>
            </w:r>
          </w:p>
        </w:tc>
      </w:tr>
      <w:tr w:rsidR="009908F7" w:rsidRPr="009908F7" w14:paraId="387383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C2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Garbos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9A88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garbage people who collect your rubbish</w:t>
            </w:r>
          </w:p>
        </w:tc>
      </w:tr>
      <w:tr w:rsidR="009908F7" w:rsidRPr="009908F7" w14:paraId="685C41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70A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Gday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58A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 day, or hello</w:t>
            </w:r>
          </w:p>
        </w:tc>
      </w:tr>
      <w:tr w:rsidR="009908F7" w:rsidRPr="009908F7" w14:paraId="01EA0DC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D89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Get a Guernsey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B75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receive an award</w:t>
            </w:r>
          </w:p>
        </w:tc>
      </w:tr>
      <w:tr w:rsidR="009908F7" w:rsidRPr="009908F7" w14:paraId="13182C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F05A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Get a wiggle 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97F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need to keep moving</w:t>
            </w:r>
          </w:p>
        </w:tc>
      </w:tr>
      <w:tr w:rsidR="009908F7" w:rsidRPr="009908F7" w14:paraId="44A4D33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DBF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Get on your goat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DC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annoying me</w:t>
            </w:r>
          </w:p>
        </w:tc>
      </w:tr>
      <w:tr w:rsidR="009908F7" w:rsidRPr="009908F7" w14:paraId="30405C9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6D12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Get your hand off it!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6A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Stop talking crap</w:t>
            </w:r>
          </w:p>
        </w:tc>
      </w:tr>
      <w:tr w:rsidR="009908F7" w:rsidRPr="009908F7" w14:paraId="5A01CE9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C59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Gibber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7F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rocky desert area, common in outback Australia.</w:t>
            </w:r>
          </w:p>
        </w:tc>
      </w:tr>
      <w:tr w:rsidR="009908F7" w:rsidRPr="009908F7" w14:paraId="1EBFDC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08F1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Ginger Beer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D48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Engineer</w:t>
            </w:r>
          </w:p>
        </w:tc>
      </w:tr>
      <w:tr w:rsidR="009908F7" w:rsidRPr="009908F7" w14:paraId="1324DF4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CA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Give it a burl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6C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Try it</w:t>
            </w:r>
          </w:p>
        </w:tc>
      </w:tr>
      <w:tr w:rsidR="009908F7" w:rsidRPr="009908F7" w14:paraId="61D6CF5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5D9E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Give it a crack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D8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giving something a crack, that means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having a go.</w:t>
            </w:r>
          </w:p>
        </w:tc>
      </w:tr>
      <w:tr w:rsidR="009908F7" w:rsidRPr="009908F7" w14:paraId="2678802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3B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Give it away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A4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give up</w:t>
            </w:r>
          </w:p>
        </w:tc>
      </w:tr>
      <w:tr w:rsidR="009908F7" w:rsidRPr="009908F7" w14:paraId="6823163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9206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Goalie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CC6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Goalkeeper</w:t>
            </w:r>
          </w:p>
        </w:tc>
      </w:tr>
      <w:tr w:rsidR="009908F7" w:rsidRPr="009908F7" w14:paraId="5EF19E0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05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Goanna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5A6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a piano</w:t>
            </w:r>
          </w:p>
        </w:tc>
      </w:tr>
      <w:tr w:rsidR="009908F7" w:rsidRPr="009908F7" w14:paraId="4E54B57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8FD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26B8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Mouth</w:t>
            </w:r>
          </w:p>
        </w:tc>
      </w:tr>
      <w:tr w:rsidR="009908F7" w:rsidRPr="009908F7" w14:paraId="59E91AF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3A8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Gob full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7B8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abuse someone</w:t>
            </w:r>
          </w:p>
        </w:tc>
      </w:tr>
      <w:tr w:rsidR="009908F7" w:rsidRPr="009908F7" w14:paraId="2E0B086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C39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Gobsmacked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0B7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Surprised</w:t>
            </w:r>
          </w:p>
        </w:tc>
      </w:tr>
      <w:tr w:rsidR="009908F7" w:rsidRPr="009908F7" w14:paraId="5CFEF0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5E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Gone walkabout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3B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Disappeared, left to go somewhere. Comes from Aboriginal Australian culture, referring to traditional journeys, but often used casually today.</w:t>
            </w:r>
          </w:p>
        </w:tc>
      </w:tr>
      <w:tr w:rsidR="009908F7" w:rsidRPr="009908F7" w14:paraId="3BCE253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890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 oil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05C3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Useful information, or just something that is particularly good in general</w:t>
            </w:r>
          </w:p>
        </w:tc>
      </w:tr>
      <w:tr w:rsidR="009908F7" w:rsidRPr="009908F7" w14:paraId="10C82EC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564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 on you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AAD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Well done.</w:t>
            </w:r>
          </w:p>
        </w:tc>
      </w:tr>
      <w:tr w:rsidR="009908F7" w:rsidRPr="009908F7" w14:paraId="6D6B25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69F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 sport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EF3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good person</w:t>
            </w:r>
          </w:p>
        </w:tc>
      </w:tr>
      <w:tr w:rsidR="009908F7" w:rsidRPr="009908F7" w14:paraId="5685F5F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A587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1A6B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Treats</w:t>
            </w:r>
          </w:p>
        </w:tc>
      </w:tr>
      <w:tr w:rsidR="009908F7" w:rsidRPr="009908F7" w14:paraId="43AB696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56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982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Egg</w:t>
            </w:r>
          </w:p>
        </w:tc>
      </w:tr>
      <w:tr w:rsidR="009908F7" w:rsidRPr="009908F7" w14:paraId="72DF976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795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FE7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This is what Australians call cheap boxed wine.</w:t>
            </w:r>
          </w:p>
        </w:tc>
      </w:tr>
      <w:tr w:rsidR="009908F7" w:rsidRPr="009908F7" w14:paraId="689273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01D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Goon 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B5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Wine that comes from the silver bladder in boxed wine</w:t>
            </w:r>
          </w:p>
        </w:tc>
      </w:tr>
      <w:tr w:rsidR="009908F7" w:rsidRPr="009908F7" w14:paraId="40C729F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BD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88A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Idiot</w:t>
            </w:r>
          </w:p>
        </w:tc>
      </w:tr>
      <w:tr w:rsidR="009908F7" w:rsidRPr="009908F7" w14:paraId="59F1FB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E4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Granny flat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259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Small apartment for elderly parents</w:t>
            </w:r>
          </w:p>
        </w:tc>
      </w:tr>
      <w:tr w:rsidR="009908F7" w:rsidRPr="009908F7" w14:paraId="4557E9C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57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Green Death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EC8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Victoria Bitter beer</w:t>
            </w:r>
          </w:p>
        </w:tc>
      </w:tr>
      <w:tr w:rsidR="009908F7" w:rsidRPr="009908F7" w14:paraId="5782EF4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F3D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Greenie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A93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Environmentalist</w:t>
            </w:r>
          </w:p>
        </w:tc>
      </w:tr>
      <w:tr w:rsidR="009908F7" w:rsidRPr="009908F7" w14:paraId="241379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1867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Gregory Peck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0C5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Neck</w:t>
            </w:r>
          </w:p>
        </w:tc>
      </w:tr>
      <w:tr w:rsidR="009908F7" w:rsidRPr="009908F7" w14:paraId="4F28E9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1B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9E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Alcohol beer, wine, anything alcoholic!</w:t>
            </w:r>
          </w:p>
        </w:tc>
      </w:tr>
      <w:tr w:rsidR="009908F7" w:rsidRPr="009908F7" w14:paraId="42CE961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63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Grommet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284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Young surfer</w:t>
            </w:r>
          </w:p>
        </w:tc>
      </w:tr>
      <w:tr w:rsidR="009908F7" w:rsidRPr="009908F7" w14:paraId="21018E5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205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F2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Great</w:t>
            </w:r>
          </w:p>
        </w:tc>
      </w:tr>
      <w:tr w:rsidR="009908F7" w:rsidRPr="009908F7" w14:paraId="41B5AE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FA3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Grub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AD9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</w:tr>
      <w:tr w:rsidR="009908F7" w:rsidRPr="009908F7" w14:paraId="25E3A97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51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Grundies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625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Undies, or underwear</w:t>
            </w:r>
          </w:p>
        </w:tc>
      </w:tr>
      <w:tr w:rsidR="009908F7" w:rsidRPr="009908F7" w14:paraId="0126A43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83A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Gun Shearer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DF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highly skilled and fast shearer</w:t>
            </w:r>
          </w:p>
        </w:tc>
      </w:tr>
      <w:tr w:rsidR="009908F7" w:rsidRPr="009908F7" w14:paraId="1C489D8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5D3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Gutless wonder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85D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coward</w:t>
            </w:r>
          </w:p>
        </w:tc>
      </w:tr>
      <w:tr w:rsidR="009908F7" w:rsidRPr="009908F7" w14:paraId="7EB56F4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0EA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Gutted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318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Deeply disappointed or heartbroken</w:t>
            </w:r>
          </w:p>
        </w:tc>
      </w:tr>
      <w:tr w:rsidR="009908F7" w:rsidRPr="009908F7" w14:paraId="0CCB53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A69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Gyno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DA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Gynecologist</w:t>
            </w:r>
          </w:p>
        </w:tc>
      </w:tr>
      <w:tr w:rsidR="009908F7" w:rsidRPr="009908F7" w14:paraId="2FF456B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0727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Hangry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3E2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Hungry and angry at the same time</w:t>
            </w:r>
          </w:p>
        </w:tc>
      </w:tr>
      <w:tr w:rsidR="009908F7" w:rsidRPr="009908F7" w14:paraId="6BD2C49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F77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Hard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yakka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746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Hard work</w:t>
            </w:r>
          </w:p>
        </w:tc>
      </w:tr>
      <w:tr w:rsidR="009908F7" w:rsidRPr="009908F7" w14:paraId="07104A5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6D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Harden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6B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Toughen up</w:t>
            </w:r>
          </w:p>
        </w:tc>
      </w:tr>
      <w:tr w:rsidR="009908F7" w:rsidRPr="009908F7" w14:paraId="3BFA21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122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Blue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116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fight</w:t>
            </w:r>
          </w:p>
        </w:tc>
      </w:tr>
      <w:tr w:rsidR="009908F7" w:rsidRPr="009908F7" w14:paraId="41481CF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6837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Captain Cook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9C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look</w:t>
            </w:r>
          </w:p>
        </w:tc>
      </w:tr>
      <w:tr w:rsidR="009908F7" w:rsidRPr="009908F7" w14:paraId="12E7993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C30D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crack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33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Give it a go</w:t>
            </w:r>
          </w:p>
        </w:tc>
      </w:tr>
      <w:tr w:rsidR="009908F7" w:rsidRPr="009908F7" w14:paraId="0894FC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DA5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go you mug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AB2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not trying</w:t>
            </w:r>
          </w:p>
        </w:tc>
      </w:tr>
      <w:tr w:rsidR="009908F7" w:rsidRPr="009908F7" w14:paraId="1418574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9E8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a lash at 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6F8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try at something</w:t>
            </w:r>
          </w:p>
        </w:tc>
      </w:tr>
      <w:tr w:rsidR="009908F7" w:rsidRPr="009908F7" w14:paraId="7EDE5D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A3A1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Heaps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FC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lot of something</w:t>
            </w:r>
          </w:p>
        </w:tc>
      </w:tr>
      <w:tr w:rsidR="009908F7" w:rsidRPr="009908F7" w14:paraId="27A9366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860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Hen fruits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C7B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Eggs</w:t>
            </w:r>
          </w:p>
        </w:tc>
      </w:tr>
      <w:tr w:rsidR="009908F7" w:rsidRPr="009908F7" w14:paraId="7E1E66A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A0E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Hens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night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FE2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bachelorette party</w:t>
            </w:r>
          </w:p>
        </w:tc>
      </w:tr>
      <w:tr w:rsidR="009908F7" w:rsidRPr="009908F7" w14:paraId="094A861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4F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Herb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02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Marijuana</w:t>
            </w:r>
          </w:p>
        </w:tc>
      </w:tr>
      <w:tr w:rsidR="009908F7" w:rsidRPr="009908F7" w14:paraId="2D4E6AE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D2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High as a kite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4C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High on drugs</w:t>
            </w:r>
          </w:p>
        </w:tc>
      </w:tr>
      <w:tr w:rsidR="009908F7" w:rsidRPr="009908F7" w14:paraId="4A2DC89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672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Hit the frog and toad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1C5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Going for a drive on the road</w:t>
            </w:r>
          </w:p>
        </w:tc>
      </w:tr>
      <w:tr w:rsidR="009908F7" w:rsidRPr="009908F7" w14:paraId="281A390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414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Hit the sack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8AD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 to bed</w:t>
            </w:r>
          </w:p>
        </w:tc>
      </w:tr>
      <w:tr w:rsidR="009908F7" w:rsidRPr="009908F7" w14:paraId="626B184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9ED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Hollie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BC0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Holiday</w:t>
            </w:r>
          </w:p>
        </w:tc>
      </w:tr>
      <w:tr w:rsidR="009908F7" w:rsidRPr="009908F7" w14:paraId="5EF3F5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E9E8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Honker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37E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Nose</w:t>
            </w:r>
          </w:p>
        </w:tc>
      </w:tr>
      <w:tr w:rsidR="009908F7" w:rsidRPr="009908F7" w14:paraId="62BA6DB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1EEC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Hooley Dooley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66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An expression when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surprised</w:t>
            </w:r>
          </w:p>
        </w:tc>
      </w:tr>
      <w:tr w:rsidR="009908F7" w:rsidRPr="009908F7" w14:paraId="4DBFA11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EED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Hooligan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B1F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troublemaker</w:t>
            </w:r>
          </w:p>
        </w:tc>
      </w:tr>
      <w:tr w:rsidR="009908F7" w:rsidRPr="009908F7" w14:paraId="4FBC88D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A9E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CA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reckless driver</w:t>
            </w:r>
          </w:p>
        </w:tc>
      </w:tr>
      <w:tr w:rsidR="009908F7" w:rsidRPr="009908F7" w14:paraId="06371B4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A44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Hooroo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1E6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Goodbye</w:t>
            </w:r>
          </w:p>
        </w:tc>
      </w:tr>
      <w:tr w:rsidR="009908F7" w:rsidRPr="009908F7" w14:paraId="28D788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EDD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Hospital pass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E9A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pass you receive in football that might land you in a hospital ward because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tackled heavily</w:t>
            </w:r>
          </w:p>
        </w:tc>
      </w:tr>
      <w:tr w:rsidR="009908F7" w:rsidRPr="009908F7" w14:paraId="6E8C1CC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23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Hot under the collar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9E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angry</w:t>
            </w:r>
          </w:p>
        </w:tc>
      </w:tr>
      <w:tr w:rsidR="009908F7" w:rsidRPr="009908F7" w14:paraId="1600247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80F4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How are ya mate?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DDC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How are you?</w:t>
            </w:r>
          </w:p>
        </w:tc>
      </w:tr>
      <w:tr w:rsidR="009908F7" w:rsidRPr="009908F7" w14:paraId="0020030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2E86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Hump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B94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sex</w:t>
            </w:r>
          </w:p>
        </w:tc>
      </w:tr>
      <w:tr w:rsidR="009908F7" w:rsidRPr="009908F7" w14:paraId="4B36320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EB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reckon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EFA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Absolutely</w:t>
            </w:r>
          </w:p>
        </w:tc>
      </w:tr>
      <w:tr w:rsidR="009908F7" w:rsidRPr="009908F7" w14:paraId="111A73C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59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smell bacon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419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know that the traffic police are around</w:t>
            </w:r>
          </w:p>
        </w:tc>
      </w:tr>
      <w:tr w:rsidR="009908F7" w:rsidRPr="009908F7" w14:paraId="12F595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D7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Iffy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EDD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questionable</w:t>
            </w:r>
          </w:p>
        </w:tc>
      </w:tr>
      <w:tr w:rsidR="009908F7" w:rsidRPr="009908F7" w14:paraId="1F53BA9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A96E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Ivories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CFF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Teeth</w:t>
            </w:r>
          </w:p>
        </w:tc>
      </w:tr>
      <w:tr w:rsidR="009908F7" w:rsidRPr="009908F7" w14:paraId="66C014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A6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Jackaroo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98B4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Male farm worker</w:t>
            </w:r>
          </w:p>
        </w:tc>
      </w:tr>
      <w:tr w:rsidR="009908F7" w:rsidRPr="009908F7" w14:paraId="7822E5D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3F5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Jarmies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5693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Pyjamas</w:t>
            </w:r>
            <w:proofErr w:type="spellEnd"/>
          </w:p>
        </w:tc>
      </w:tr>
      <w:tr w:rsidR="009908F7" w:rsidRPr="009908F7" w14:paraId="663E8E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F2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Jatz Crackers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361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Testicles</w:t>
            </w:r>
          </w:p>
        </w:tc>
      </w:tr>
      <w:tr w:rsidR="009908F7" w:rsidRPr="009908F7" w14:paraId="22E05FB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FE9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Jesus Bars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5A9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Those handles </w:t>
            </w: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located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in the car ceiling that you hang on to when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having a wild ride. Why? Because people often say "Jesus!" when grabbing them.</w:t>
            </w:r>
          </w:p>
        </w:tc>
      </w:tr>
      <w:tr w:rsidR="009908F7" w:rsidRPr="009908F7" w14:paraId="06F3FA9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3B5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Jillaroo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9FC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Female farm worker</w:t>
            </w:r>
          </w:p>
        </w:tc>
      </w:tr>
      <w:tr w:rsidR="009908F7" w:rsidRPr="009908F7" w14:paraId="051CC63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250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Joe Blake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BA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snake</w:t>
            </w:r>
          </w:p>
        </w:tc>
      </w:tr>
      <w:tr w:rsidR="009908F7" w:rsidRPr="009908F7" w14:paraId="18520C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D19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Journo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4F9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journalist</w:t>
            </w:r>
          </w:p>
        </w:tc>
      </w:tr>
      <w:tr w:rsidR="009908F7" w:rsidRPr="009908F7" w14:paraId="150F787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09C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EB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Electric kettle. In some countries, "jug" means a large beer pitcher instead.</w:t>
            </w:r>
          </w:p>
        </w:tc>
      </w:tr>
      <w:tr w:rsidR="009908F7" w:rsidRPr="009908F7" w14:paraId="6BEC69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61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Jugs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61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Breasts</w:t>
            </w:r>
          </w:p>
        </w:tc>
      </w:tr>
      <w:tr w:rsidR="009908F7" w:rsidRPr="009908F7" w14:paraId="056931A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155E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Jumbuck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05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sheep</w:t>
            </w:r>
          </w:p>
        </w:tc>
      </w:tr>
      <w:tr w:rsidR="009908F7" w:rsidRPr="009908F7" w14:paraId="676182B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22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Jumper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9B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Sweater</w:t>
            </w:r>
          </w:p>
        </w:tc>
      </w:tr>
      <w:tr w:rsidR="009908F7" w:rsidRPr="009908F7" w14:paraId="404B55D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CC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Junk Food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B7A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Fast food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thats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very unhealthy</w:t>
            </w:r>
          </w:p>
        </w:tc>
      </w:tr>
      <w:tr w:rsidR="009908F7" w:rsidRPr="009908F7" w14:paraId="3E374A9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0BD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Kazza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754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Karen</w:t>
            </w:r>
          </w:p>
        </w:tc>
      </w:tr>
      <w:tr w:rsidR="009908F7" w:rsidRPr="009908F7" w14:paraId="4DC95BF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0D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Kero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52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Kerosene</w:t>
            </w:r>
          </w:p>
        </w:tc>
      </w:tr>
      <w:tr w:rsidR="009908F7" w:rsidRPr="009908F7" w14:paraId="3663C38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95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Kezza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0B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Kerry</w:t>
            </w:r>
          </w:p>
        </w:tc>
      </w:tr>
      <w:tr w:rsidR="009908F7" w:rsidRPr="009908F7" w14:paraId="20DB3BA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FD2A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Kindy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214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Kindergarten.</w:t>
            </w:r>
          </w:p>
        </w:tc>
      </w:tr>
      <w:tr w:rsidR="009908F7" w:rsidRPr="009908F7" w14:paraId="23F1715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C9E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King Brown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778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750 ml bottle of beer</w:t>
            </w:r>
          </w:p>
        </w:tc>
      </w:tr>
      <w:tr w:rsidR="009908F7" w:rsidRPr="009908F7" w14:paraId="49A2EE4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AD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Kip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030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take a nap</w:t>
            </w:r>
          </w:p>
        </w:tc>
      </w:tr>
      <w:tr w:rsidR="009908F7" w:rsidRPr="009908F7" w14:paraId="1C171F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D19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Knackered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0F4A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tired. It also means when testicles are removed from one of your pets</w:t>
            </w:r>
          </w:p>
        </w:tc>
      </w:tr>
      <w:tr w:rsidR="009908F7" w:rsidRPr="009908F7" w14:paraId="6DC1457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EB5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Knickers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3F6D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Female underwear</w:t>
            </w:r>
          </w:p>
        </w:tc>
      </w:tr>
      <w:tr w:rsidR="009908F7" w:rsidRPr="009908F7" w14:paraId="68DCB8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291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Knock back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93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refuse something</w:t>
            </w:r>
          </w:p>
        </w:tc>
      </w:tr>
      <w:tr w:rsidR="009908F7" w:rsidRPr="009908F7" w14:paraId="7B10D6A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78E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Knock something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70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criticize it</w:t>
            </w:r>
          </w:p>
        </w:tc>
      </w:tr>
      <w:tr w:rsidR="009908F7" w:rsidRPr="009908F7" w14:paraId="263338F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84DC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Knocked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C248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Pregnant</w:t>
            </w:r>
          </w:p>
        </w:tc>
      </w:tr>
      <w:tr w:rsidR="009908F7" w:rsidRPr="009908F7" w14:paraId="56C428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823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Knockers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B69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Breasts</w:t>
            </w:r>
          </w:p>
        </w:tc>
      </w:tr>
      <w:tr w:rsidR="009908F7" w:rsidRPr="009908F7" w14:paraId="38AC17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952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Knockoff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BF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Finish work</w:t>
            </w:r>
          </w:p>
        </w:tc>
      </w:tr>
      <w:tr w:rsidR="009908F7" w:rsidRPr="009908F7" w14:paraId="74A1AD3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0F1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Lairy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867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Flashy or showy</w:t>
            </w:r>
          </w:p>
        </w:tc>
      </w:tr>
      <w:tr w:rsidR="009908F7" w:rsidRPr="009908F7" w14:paraId="04D755F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02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Lappy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81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Laptop</w:t>
            </w:r>
          </w:p>
        </w:tc>
      </w:tr>
      <w:tr w:rsidR="009908F7" w:rsidRPr="009908F7" w14:paraId="5195347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A951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Lark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666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joke</w:t>
            </w:r>
          </w:p>
        </w:tc>
      </w:tr>
      <w:tr w:rsidR="009908F7" w:rsidRPr="009908F7" w14:paraId="1B36DB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F8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Larrikin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E3B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mischievous but good-hearted person</w:t>
            </w:r>
          </w:p>
        </w:tc>
      </w:tr>
      <w:tr w:rsidR="009908F7" w:rsidRPr="009908F7" w14:paraId="66A6C56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83E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Laughing gear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AC4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Your mouth</w:t>
            </w:r>
          </w:p>
        </w:tc>
      </w:tr>
      <w:tr w:rsidR="009908F7" w:rsidRPr="009908F7" w14:paraId="018F3FC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0D71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Leckie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773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Electric blanket</w:t>
            </w:r>
          </w:p>
        </w:tc>
      </w:tr>
      <w:tr w:rsidR="009908F7" w:rsidRPr="009908F7" w14:paraId="5E0C6F9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F1B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Legless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97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drunk!</w:t>
            </w:r>
          </w:p>
        </w:tc>
      </w:tr>
      <w:tr w:rsidR="009908F7" w:rsidRPr="009908F7" w14:paraId="08EC7EC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2F7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Lemon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D5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completely useless. Commonly referred to bad cars</w:t>
            </w:r>
          </w:p>
        </w:tc>
      </w:tr>
      <w:tr w:rsidR="009908F7" w:rsidRPr="009908F7" w14:paraId="535781B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9467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Lift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1A5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Either a ride in a car, or an elevator</w:t>
            </w:r>
          </w:p>
        </w:tc>
      </w:tr>
      <w:tr w:rsidR="009908F7" w:rsidRPr="009908F7" w14:paraId="72EB435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7E4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Like a rat up a drain pipe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E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Doing something very quickly</w:t>
            </w:r>
          </w:p>
        </w:tc>
      </w:tr>
      <w:tr w:rsidR="009908F7" w:rsidRPr="009908F7" w14:paraId="5FA40AB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303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Lingo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58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 Slang for language</w:t>
            </w:r>
          </w:p>
        </w:tc>
      </w:tr>
      <w:tr w:rsidR="009908F7" w:rsidRPr="009908F7" w14:paraId="0FE144C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44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Lippy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C04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Lipstick</w:t>
            </w:r>
          </w:p>
        </w:tc>
      </w:tr>
      <w:tr w:rsidR="009908F7" w:rsidRPr="009908F7" w14:paraId="5F7FB7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2E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Liquid Amber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0BF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</w:t>
            </w:r>
          </w:p>
        </w:tc>
      </w:tr>
      <w:tr w:rsidR="009908F7" w:rsidRPr="009908F7" w14:paraId="73972B5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963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Liquid laugh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C618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vomit</w:t>
            </w:r>
          </w:p>
        </w:tc>
      </w:tr>
      <w:tr w:rsidR="009908F7" w:rsidRPr="009908F7" w14:paraId="6EB9DB3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E58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Liquid lunch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3EFF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Having only beer for lunch</w:t>
            </w:r>
          </w:p>
        </w:tc>
      </w:tr>
      <w:tr w:rsidR="009908F7" w:rsidRPr="009908F7" w14:paraId="46B6E1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39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Little Aussie Battler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555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experiencing extreme hardship</w:t>
            </w:r>
          </w:p>
        </w:tc>
      </w:tr>
      <w:tr w:rsidR="009908F7" w:rsidRPr="009908F7" w14:paraId="0A52260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02E9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Little boys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914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Frankfurts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>, or cheerios</w:t>
            </w:r>
          </w:p>
        </w:tc>
      </w:tr>
      <w:tr w:rsidR="009908F7" w:rsidRPr="009908F7" w14:paraId="026073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A0A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Littlie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C30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kid</w:t>
            </w:r>
          </w:p>
        </w:tc>
      </w:tr>
      <w:tr w:rsidR="009908F7" w:rsidRPr="009908F7" w14:paraId="2A7F59D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8B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Loaded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E01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 have a lot of money</w:t>
            </w:r>
          </w:p>
        </w:tc>
      </w:tr>
      <w:tr w:rsidR="009908F7" w:rsidRPr="009908F7" w14:paraId="43D511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730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Loaf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108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</w:tr>
      <w:tr w:rsidR="009908F7" w:rsidRPr="009908F7" w14:paraId="4070F9B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1CEF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D69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drop by or arrive unexpectedly</w:t>
            </w:r>
          </w:p>
        </w:tc>
      </w:tr>
      <w:tr w:rsidR="009908F7" w:rsidRPr="009908F7" w14:paraId="2662C79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9D4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Lobster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A4B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$20 note</w:t>
            </w:r>
          </w:p>
        </w:tc>
      </w:tr>
      <w:tr w:rsidR="009908F7" w:rsidRPr="009908F7" w14:paraId="61BB3C8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FAD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Lollies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B189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Sweet confectionery</w:t>
            </w:r>
          </w:p>
        </w:tc>
      </w:tr>
      <w:tr w:rsidR="009908F7" w:rsidRPr="009908F7" w14:paraId="4F3353A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37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Lolly water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F4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Soft drink, or a fizzy drink like soda</w:t>
            </w:r>
          </w:p>
        </w:tc>
      </w:tr>
      <w:tr w:rsidR="009908F7" w:rsidRPr="009908F7" w14:paraId="7C1BBC3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C85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Longneck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4E4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750 ml bottle of beer</w:t>
            </w:r>
          </w:p>
        </w:tc>
      </w:tr>
      <w:tr w:rsidR="009908F7" w:rsidRPr="009908F7" w14:paraId="37FE7F7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C9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030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</w:tr>
      <w:tr w:rsidR="009908F7" w:rsidRPr="009908F7" w14:paraId="494A7EA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D16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Look see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2977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look at something</w:t>
            </w:r>
          </w:p>
        </w:tc>
      </w:tr>
      <w:tr w:rsidR="009908F7" w:rsidRPr="009908F7" w14:paraId="6A4F93C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001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Loose cannon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55A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completely out of control</w:t>
            </w:r>
          </w:p>
        </w:tc>
      </w:tr>
      <w:tr w:rsidR="009908F7" w:rsidRPr="009908F7" w14:paraId="701C1C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39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Lozza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0E4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Lots of</w:t>
            </w:r>
          </w:p>
        </w:tc>
      </w:tr>
      <w:tr w:rsidR="009908F7" w:rsidRPr="009908F7" w14:paraId="51B67F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0D3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Lug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B5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Ears</w:t>
            </w:r>
          </w:p>
        </w:tc>
      </w:tr>
      <w:tr w:rsidR="009908F7" w:rsidRPr="009908F7" w14:paraId="3766F5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E1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Lung lolly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295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Cigarette</w:t>
            </w:r>
          </w:p>
        </w:tc>
      </w:tr>
      <w:tr w:rsidR="009908F7" w:rsidRPr="009908F7" w14:paraId="6A2AE1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EF0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Lurk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188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illegal activity</w:t>
            </w:r>
          </w:p>
        </w:tc>
      </w:tr>
      <w:tr w:rsidR="009908F7" w:rsidRPr="009908F7" w14:paraId="492E711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FEF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Lush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B4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Beautiful or nice</w:t>
            </w:r>
          </w:p>
        </w:tc>
      </w:tr>
      <w:tr w:rsidR="009908F7" w:rsidRPr="009908F7" w14:paraId="75CB92E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555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Maccas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34B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McDonalds</w:t>
            </w:r>
          </w:p>
        </w:tc>
      </w:tr>
      <w:tr w:rsidR="009908F7" w:rsidRPr="009908F7" w14:paraId="7893461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6E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A8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Crazy</w:t>
            </w:r>
          </w:p>
        </w:tc>
      </w:tr>
      <w:tr w:rsidR="009908F7" w:rsidRPr="009908F7" w14:paraId="242430D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FF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Mad as a Cut snake 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46F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This phrase is a distinctly Australian manner of indicating that someone is truly angry.</w:t>
            </w:r>
          </w:p>
        </w:tc>
      </w:tr>
      <w:tr w:rsidR="009908F7" w:rsidRPr="009908F7" w14:paraId="4B51BC0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E9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Maggie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F95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Magpie (a bird)</w:t>
            </w:r>
          </w:p>
        </w:tc>
      </w:tr>
      <w:tr w:rsidR="009908F7" w:rsidRPr="009908F7" w14:paraId="64DB520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39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Malaka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E255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Greek for wanker. Australia has many people of Greek heritage, so this is used a lot</w:t>
            </w:r>
          </w:p>
        </w:tc>
      </w:tr>
      <w:tr w:rsidR="009908F7" w:rsidRPr="009908F7" w14:paraId="30DAEB5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6F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Mallee Root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2C7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tough, gnarled piece of wood from the Mallee tree.</w:t>
            </w:r>
          </w:p>
        </w:tc>
      </w:tr>
      <w:tr w:rsidR="009908F7" w:rsidRPr="009908F7" w14:paraId="0E7CE27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331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7D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Mashed potatoes</w:t>
            </w:r>
          </w:p>
        </w:tc>
      </w:tr>
      <w:tr w:rsidR="009908F7" w:rsidRPr="009908F7" w14:paraId="0446B12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AB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56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Friend</w:t>
            </w:r>
          </w:p>
        </w:tc>
      </w:tr>
      <w:tr w:rsidR="009908F7" w:rsidRPr="009908F7" w14:paraId="7174429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603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Mates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rates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33A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Discounted services, usually for friends</w:t>
            </w:r>
          </w:p>
        </w:tc>
      </w:tr>
      <w:tr w:rsidR="009908F7" w:rsidRPr="009908F7" w14:paraId="4A1BA1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BBD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Metho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B446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Methylated spirits, or pure alcohol</w:t>
            </w:r>
          </w:p>
        </w:tc>
      </w:tr>
      <w:tr w:rsidR="009908F7" w:rsidRPr="009908F7" w14:paraId="1D8D0A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9DC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Mickey Mouse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D2E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9908F7" w:rsidRPr="009908F7" w14:paraId="46B8D6C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0A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Middy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54F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285 ml glass of beer in New South Wales</w:t>
            </w:r>
          </w:p>
        </w:tc>
      </w:tr>
      <w:tr w:rsidR="009908F7" w:rsidRPr="009908F7" w14:paraId="7347FBE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55F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Milk bar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2E5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Somewhere you can buy a milkshake</w:t>
            </w:r>
          </w:p>
        </w:tc>
      </w:tr>
      <w:tr w:rsidR="009908F7" w:rsidRPr="009908F7" w14:paraId="51F2F15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8A5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Mince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27A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Hamburger meat</w:t>
            </w:r>
          </w:p>
        </w:tc>
      </w:tr>
      <w:tr w:rsidR="009908F7" w:rsidRPr="009908F7" w14:paraId="45DD3FE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0A8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2FD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group of people</w:t>
            </w:r>
          </w:p>
        </w:tc>
      </w:tr>
      <w:tr w:rsidR="009908F7" w:rsidRPr="009908F7" w14:paraId="216C01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841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Moo juice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1C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Milk</w:t>
            </w:r>
          </w:p>
        </w:tc>
      </w:tr>
      <w:tr w:rsidR="009908F7" w:rsidRPr="009908F7" w14:paraId="58238B1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87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Moolah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BF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Money</w:t>
            </w:r>
          </w:p>
        </w:tc>
      </w:tr>
      <w:tr w:rsidR="009908F7" w:rsidRPr="009908F7" w14:paraId="187A11F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C80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Mozzie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9B5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Mosquito</w:t>
            </w:r>
          </w:p>
        </w:tc>
      </w:tr>
      <w:tr w:rsidR="009908F7" w:rsidRPr="009908F7" w14:paraId="637B926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0FF4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Muck around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6E5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Waste time</w:t>
            </w:r>
          </w:p>
        </w:tc>
      </w:tr>
      <w:tr w:rsidR="009908F7" w:rsidRPr="009908F7" w14:paraId="63D68A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B6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Mucking around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951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Playing silly games</w:t>
            </w:r>
          </w:p>
        </w:tc>
      </w:tr>
      <w:tr w:rsidR="009908F7" w:rsidRPr="009908F7" w14:paraId="0AFA51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028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Muddy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383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Mud crab</w:t>
            </w:r>
          </w:p>
        </w:tc>
      </w:tr>
      <w:tr w:rsidR="009908F7" w:rsidRPr="009908F7" w14:paraId="5027FEA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6D6A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5BC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Marijuana</w:t>
            </w:r>
          </w:p>
        </w:tc>
      </w:tr>
      <w:tr w:rsidR="009908F7" w:rsidRPr="009908F7" w14:paraId="5BC4E5E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116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Munchies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376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Snacks like chips, pies, chocolate bars.</w:t>
            </w:r>
          </w:p>
        </w:tc>
      </w:tr>
      <w:tr w:rsidR="009908F7" w:rsidRPr="009908F7" w14:paraId="4F0D310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4C18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Munted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2615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Broken or ruined; can also mean intoxicated.</w:t>
            </w:r>
          </w:p>
        </w:tc>
      </w:tr>
      <w:tr w:rsidR="009908F7" w:rsidRPr="009908F7" w14:paraId="119F2AA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DCA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Mushies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9A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Mushrooms</w:t>
            </w:r>
          </w:p>
        </w:tc>
      </w:tr>
      <w:tr w:rsidR="009908F7" w:rsidRPr="009908F7" w14:paraId="029BB58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396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Muso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A78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Musician</w:t>
            </w:r>
          </w:p>
        </w:tc>
      </w:tr>
      <w:tr w:rsidR="009908F7" w:rsidRPr="009908F7" w14:paraId="23F0786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F4C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Muzza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0BD7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Murray</w:t>
            </w:r>
          </w:p>
        </w:tc>
      </w:tr>
      <w:tr w:rsidR="009908F7" w:rsidRPr="009908F7" w14:paraId="10B4D6B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81E3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Mystery meat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D49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Processed meat goods where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youre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not quite sure </w:t>
            </w:r>
            <w:proofErr w:type="spellStart"/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whats</w:t>
            </w:r>
            <w:proofErr w:type="spellEnd"/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in them, </w:t>
            </w:r>
          </w:p>
        </w:tc>
      </w:tr>
      <w:tr w:rsidR="009908F7" w:rsidRPr="009908F7" w14:paraId="289F1E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37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Nappies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471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Diapers</w:t>
            </w:r>
          </w:p>
        </w:tc>
      </w:tr>
      <w:tr w:rsidR="009908F7" w:rsidRPr="009908F7" w14:paraId="0A0A115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EF5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Nauty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1B4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playful Aussie slang twist on nautical</w:t>
            </w:r>
          </w:p>
        </w:tc>
      </w:tr>
      <w:tr w:rsidR="009908F7" w:rsidRPr="009908F7" w14:paraId="46D9D80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84C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 xml:space="preserve">Never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Never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4E9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outback</w:t>
            </w:r>
          </w:p>
        </w:tc>
      </w:tr>
      <w:tr w:rsidR="009908F7" w:rsidRPr="009908F7" w14:paraId="016612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1C1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Newbie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5BE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new person at work</w:t>
            </w:r>
          </w:p>
        </w:tc>
      </w:tr>
      <w:tr w:rsidR="009908F7" w:rsidRPr="009908F7" w14:paraId="7314A4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0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Newie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7E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new item</w:t>
            </w:r>
          </w:p>
        </w:tc>
      </w:tr>
      <w:tr w:rsidR="009908F7" w:rsidRPr="009908F7" w14:paraId="6C4C01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38A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Nibblies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475E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Finger food</w:t>
            </w:r>
          </w:p>
        </w:tc>
      </w:tr>
      <w:tr w:rsidR="009908F7" w:rsidRPr="009908F7" w14:paraId="5F4F7D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4ED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Nigel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6B1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has no friends. Used in the context of Nigel No Friends</w:t>
            </w:r>
          </w:p>
        </w:tc>
      </w:tr>
      <w:tr w:rsidR="009908F7" w:rsidRPr="009908F7" w14:paraId="347BB3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B80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Nipper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19E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Young surf life saver</w:t>
            </w:r>
          </w:p>
        </w:tc>
      </w:tr>
      <w:tr w:rsidR="009908F7" w:rsidRPr="009908F7" w14:paraId="534F346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7A0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Nippers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8CF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Junior surf lifesavers</w:t>
            </w:r>
          </w:p>
        </w:tc>
      </w:tr>
      <w:tr w:rsidR="009908F7" w:rsidRPr="009908F7" w14:paraId="647E5F5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984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dramas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C113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problem.</w:t>
            </w:r>
          </w:p>
        </w:tc>
      </w:tr>
      <w:tr w:rsidR="009908F7" w:rsidRPr="009908F7" w14:paraId="509B105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DB64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hoper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71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Someone who will never ever do well in life </w:t>
            </w:r>
          </w:p>
        </w:tc>
      </w:tr>
      <w:tr w:rsidR="009908F7" w:rsidRPr="009908F7" w14:paraId="67BDE73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E78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worries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673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problem</w:t>
            </w:r>
          </w:p>
        </w:tc>
      </w:tr>
      <w:tr w:rsidR="009908F7" w:rsidRPr="009908F7" w14:paraId="2B68A42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BDD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Noahs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Ark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3441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Rhyming slang for "shark."</w:t>
            </w:r>
          </w:p>
        </w:tc>
      </w:tr>
      <w:tr w:rsidR="009908F7" w:rsidRPr="009908F7" w14:paraId="20CFC8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DB4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Noggin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A6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</w:tr>
      <w:tr w:rsidR="009908F7" w:rsidRPr="009908F7" w14:paraId="5077FF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150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8B29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</w:tr>
      <w:tr w:rsidR="009908F7" w:rsidRPr="009908F7" w14:paraId="6441BD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193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Noughts and crosses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B21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Tic tac toe</w:t>
            </w:r>
          </w:p>
        </w:tc>
      </w:tr>
      <w:tr w:rsidR="009908F7" w:rsidRPr="009908F7" w14:paraId="332870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8E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Nuddy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D72C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Naked</w:t>
            </w:r>
          </w:p>
        </w:tc>
      </w:tr>
      <w:tr w:rsidR="009908F7" w:rsidRPr="009908F7" w14:paraId="38B4F8E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1069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Nuff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769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Enough</w:t>
            </w:r>
          </w:p>
        </w:tc>
      </w:tr>
      <w:tr w:rsidR="009908F7" w:rsidRPr="009908F7" w14:paraId="38DC7B4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C4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Number cruncher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F41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Accountant</w:t>
            </w:r>
          </w:p>
        </w:tc>
      </w:tr>
      <w:tr w:rsidR="009908F7" w:rsidRPr="009908F7" w14:paraId="46A655D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29E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Nut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2FD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work something out</w:t>
            </w:r>
          </w:p>
        </w:tc>
      </w:tr>
      <w:tr w:rsidR="009908F7" w:rsidRPr="009908F7" w14:paraId="7BD213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0F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EF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stereotypical Australian</w:t>
            </w:r>
          </w:p>
        </w:tc>
      </w:tr>
      <w:tr w:rsidR="009908F7" w:rsidRPr="009908F7" w14:paraId="0925E9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663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Off my face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E98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drunk</w:t>
            </w:r>
          </w:p>
        </w:tc>
      </w:tr>
      <w:tr w:rsidR="009908F7" w:rsidRPr="009908F7" w14:paraId="6B821C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EB3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Off the planet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5A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 drugs</w:t>
            </w:r>
          </w:p>
        </w:tc>
      </w:tr>
      <w:tr w:rsidR="009908F7" w:rsidRPr="009908F7" w14:paraId="421F309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D8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Off your face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ED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drunk</w:t>
            </w:r>
          </w:p>
        </w:tc>
      </w:tr>
      <w:tr w:rsidR="009908F7" w:rsidRPr="009908F7" w14:paraId="377146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8191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Off your head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6D04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You are on </w:t>
            </w: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drugs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and they are making you act out of character</w:t>
            </w:r>
          </w:p>
        </w:tc>
      </w:tr>
      <w:tr w:rsidR="009908F7" w:rsidRPr="009908F7" w14:paraId="710D332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CE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Offsider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606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helps you</w:t>
            </w:r>
          </w:p>
        </w:tc>
      </w:tr>
      <w:tr w:rsidR="009908F7" w:rsidRPr="009908F7" w14:paraId="5E02596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12F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 cheese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EA9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Mother</w:t>
            </w:r>
          </w:p>
        </w:tc>
      </w:tr>
      <w:tr w:rsidR="009908F7" w:rsidRPr="009908F7" w14:paraId="50AC3F0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BAE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 fella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63A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Penis</w:t>
            </w:r>
          </w:p>
        </w:tc>
      </w:tr>
      <w:tr w:rsidR="009908F7" w:rsidRPr="009908F7" w14:paraId="6B27F9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A19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 mate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976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whose name you forgot</w:t>
            </w:r>
          </w:p>
        </w:tc>
      </w:tr>
      <w:tr w:rsidR="009908F7" w:rsidRPr="009908F7" w14:paraId="0B53EE6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57E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20B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Your parents</w:t>
            </w:r>
          </w:p>
        </w:tc>
      </w:tr>
      <w:tr w:rsidR="009908F7" w:rsidRPr="009908F7" w14:paraId="2C88A11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E1B7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 the grog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99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Drinking lots of alcohol, or having a session</w:t>
            </w:r>
          </w:p>
        </w:tc>
      </w:tr>
      <w:tr w:rsidR="009908F7" w:rsidRPr="009908F7" w14:paraId="5F8236E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9317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 the nose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CA0D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smelly</w:t>
            </w:r>
          </w:p>
        </w:tc>
      </w:tr>
      <w:tr w:rsidR="009908F7" w:rsidRPr="009908F7" w14:paraId="0C96BE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253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 your bike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6C0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 away.</w:t>
            </w:r>
          </w:p>
        </w:tc>
      </w:tr>
      <w:tr w:rsidR="009908F7" w:rsidRPr="009908F7" w14:paraId="4167037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25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One armed bandit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617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slot machine/poker machine</w:t>
            </w:r>
          </w:p>
        </w:tc>
      </w:tr>
      <w:tr w:rsidR="009908F7" w:rsidRPr="009908F7" w14:paraId="7575A73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C17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One for the road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C3E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last drink at the pub before you go home</w:t>
            </w:r>
          </w:p>
        </w:tc>
      </w:tr>
      <w:tr w:rsidR="009908F7" w:rsidRPr="009908F7" w14:paraId="2D55C61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C2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One 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F448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one of a kind or unique</w:t>
            </w:r>
          </w:p>
        </w:tc>
      </w:tr>
      <w:tr w:rsidR="009908F7" w:rsidRPr="009908F7" w14:paraId="2852552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42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Onya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ACC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Good on you</w:t>
            </w:r>
          </w:p>
        </w:tc>
      </w:tr>
      <w:tr w:rsidR="009908F7" w:rsidRPr="009908F7" w14:paraId="04A0904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9F1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Op shop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103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Second-hand store</w:t>
            </w:r>
          </w:p>
        </w:tc>
      </w:tr>
      <w:tr w:rsidR="009908F7" w:rsidRPr="009908F7" w14:paraId="1678D5A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CB8F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Ordinary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15B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It can mean excellent, or mediocre.</w:t>
            </w:r>
          </w:p>
        </w:tc>
      </w:tr>
      <w:tr w:rsidR="009908F7" w:rsidRPr="009908F7" w14:paraId="3FDB351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8DCA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Outback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D7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Remote countryside</w:t>
            </w:r>
          </w:p>
        </w:tc>
      </w:tr>
      <w:tr w:rsidR="009908F7" w:rsidRPr="009908F7" w14:paraId="48D94A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62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Outhouse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1B92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Outside toilet</w:t>
            </w:r>
          </w:p>
        </w:tc>
      </w:tr>
      <w:tr w:rsidR="009908F7" w:rsidRPr="009908F7" w14:paraId="47846B4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BE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Oxygen thief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E789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Someone you do not like who really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doesnt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deserve to be using up all of the </w:t>
            </w:r>
            <w:proofErr w:type="spellStart"/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earths</w:t>
            </w:r>
            <w:proofErr w:type="spellEnd"/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resources</w:t>
            </w:r>
          </w:p>
        </w:tc>
      </w:tr>
      <w:tr w:rsidR="009908F7" w:rsidRPr="009908F7" w14:paraId="2B23C41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569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Pack shit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394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be very scared</w:t>
            </w:r>
          </w:p>
        </w:tc>
      </w:tr>
      <w:tr w:rsidR="009908F7" w:rsidRPr="009908F7" w14:paraId="4267A29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C1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Paralytic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1E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drunk</w:t>
            </w:r>
          </w:p>
        </w:tc>
      </w:tr>
      <w:tr w:rsidR="009908F7" w:rsidRPr="009908F7" w14:paraId="2641C78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49D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Parliament House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5E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toilet</w:t>
            </w:r>
          </w:p>
        </w:tc>
      </w:tr>
      <w:tr w:rsidR="009908F7" w:rsidRPr="009908F7" w14:paraId="24F61F2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342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7E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Passionate kiss</w:t>
            </w:r>
          </w:p>
        </w:tc>
      </w:tr>
      <w:tr w:rsidR="009908F7" w:rsidRPr="009908F7" w14:paraId="300879C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B4A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Passion Pop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14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Cheap, fizzy alcoholic drink</w:t>
            </w:r>
          </w:p>
        </w:tc>
      </w:tr>
      <w:tr w:rsidR="009908F7" w:rsidRPr="009908F7" w14:paraId="45C9CA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FB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Pav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25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Pavlova (dessert)</w:t>
            </w:r>
          </w:p>
        </w:tc>
      </w:tr>
      <w:tr w:rsidR="009908F7" w:rsidRPr="009908F7" w14:paraId="0F85B9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BA0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Perv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AC5D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Having a long, lustful look at an attractive member of a different sex</w:t>
            </w:r>
          </w:p>
        </w:tc>
      </w:tr>
      <w:tr w:rsidR="009908F7" w:rsidRPr="009908F7" w14:paraId="4EDC4C3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B4E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Petrol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90C5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Gasoline, fuel</w:t>
            </w:r>
          </w:p>
        </w:tc>
      </w:tr>
      <w:tr w:rsidR="009908F7" w:rsidRPr="009908F7" w14:paraId="0344502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49A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Petrol head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3D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loves cars</w:t>
            </w:r>
          </w:p>
        </w:tc>
      </w:tr>
      <w:tr w:rsidR="009908F7" w:rsidRPr="009908F7" w14:paraId="64C35B6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A95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Pick the eyes out of 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4E2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choose the best bits</w:t>
            </w:r>
          </w:p>
        </w:tc>
      </w:tr>
      <w:tr w:rsidR="009908F7" w:rsidRPr="009908F7" w14:paraId="73843AE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FB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Pickled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B4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Drunk</w:t>
            </w:r>
          </w:p>
        </w:tc>
      </w:tr>
      <w:tr w:rsidR="009908F7" w:rsidRPr="009908F7" w14:paraId="3E0D737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3EDE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Piffed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AB6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Thrown away into the bin</w:t>
            </w:r>
          </w:p>
        </w:tc>
      </w:tr>
      <w:tr w:rsidR="009908F7" w:rsidRPr="009908F7" w14:paraId="2CE72F9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40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Pig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44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Eating lots of food</w:t>
            </w:r>
          </w:p>
        </w:tc>
      </w:tr>
      <w:tr w:rsidR="009908F7" w:rsidRPr="009908F7" w14:paraId="74A7A8D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91D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A186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leaves your party or night out early</w:t>
            </w:r>
          </w:p>
        </w:tc>
      </w:tr>
      <w:tr w:rsidR="009908F7" w:rsidRPr="009908F7" w14:paraId="09AD875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51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Pineapple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B91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$50 note</w:t>
            </w:r>
          </w:p>
        </w:tc>
      </w:tr>
      <w:tr w:rsidR="009908F7" w:rsidRPr="009908F7" w14:paraId="0B65B89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41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Pink slip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8D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What you get if you lose your job</w:t>
            </w:r>
          </w:p>
        </w:tc>
      </w:tr>
      <w:tr w:rsidR="009908F7" w:rsidRPr="009908F7" w14:paraId="2078925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6F5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Pint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D08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glass of beer, usually 500 ml</w:t>
            </w:r>
          </w:p>
        </w:tc>
      </w:tr>
      <w:tr w:rsidR="009908F7" w:rsidRPr="009908F7" w14:paraId="06B9210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21D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Plastered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072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Drunk</w:t>
            </w:r>
          </w:p>
        </w:tc>
      </w:tr>
      <w:tr w:rsidR="009908F7" w:rsidRPr="009908F7" w14:paraId="2022F64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44A3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Plates of meat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080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Feet</w:t>
            </w:r>
          </w:p>
        </w:tc>
      </w:tr>
      <w:tr w:rsidR="009908F7" w:rsidRPr="009908F7" w14:paraId="2CB2A3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DE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Play funny buggers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A95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act in a silly way</w:t>
            </w:r>
          </w:p>
        </w:tc>
      </w:tr>
      <w:tr w:rsidR="009908F7" w:rsidRPr="009908F7" w14:paraId="43E5ED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F1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Plays is straight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3AF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fair</w:t>
            </w:r>
          </w:p>
        </w:tc>
      </w:tr>
      <w:tr w:rsidR="009908F7" w:rsidRPr="009908F7" w14:paraId="6E3677D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9AF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Plonk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F98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cheap wine.</w:t>
            </w:r>
          </w:p>
        </w:tc>
      </w:tr>
      <w:tr w:rsidR="009908F7" w:rsidRPr="009908F7" w14:paraId="140FD85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62F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Pluggers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3A57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Cheap rubber thongs</w:t>
            </w:r>
          </w:p>
        </w:tc>
      </w:tr>
      <w:tr w:rsidR="009908F7" w:rsidRPr="009908F7" w14:paraId="633EB4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B63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Pokies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28E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Slot machines</w:t>
            </w:r>
          </w:p>
        </w:tc>
      </w:tr>
      <w:tr w:rsidR="009908F7" w:rsidRPr="009908F7" w14:paraId="66A1FE1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509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Polly or Pollie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AA46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Politician</w:t>
            </w:r>
          </w:p>
        </w:tc>
      </w:tr>
      <w:tr w:rsidR="009908F7" w:rsidRPr="009908F7" w14:paraId="662956C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D06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Pommy Shower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2BC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Not actually using a shower with water just rubbing deodorant on yourself</w:t>
            </w:r>
          </w:p>
        </w:tc>
      </w:tr>
      <w:tr w:rsidR="009908F7" w:rsidRPr="009908F7" w14:paraId="47C4C17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2DB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05E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Bad smell</w:t>
            </w:r>
          </w:p>
        </w:tc>
      </w:tr>
      <w:tr w:rsidR="009908F7" w:rsidRPr="009908F7" w14:paraId="2967693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B5B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Poo farm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0E0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Sewerage treatment plant</w:t>
            </w:r>
          </w:p>
        </w:tc>
      </w:tr>
      <w:tr w:rsidR="009908F7" w:rsidRPr="009908F7" w14:paraId="6E28002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B66D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Poo tickets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87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 paper</w:t>
            </w:r>
          </w:p>
        </w:tc>
      </w:tr>
      <w:tr w:rsidR="009908F7" w:rsidRPr="009908F7" w14:paraId="5F4A6E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B78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Pork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2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Have sex</w:t>
            </w:r>
          </w:p>
        </w:tc>
      </w:tr>
      <w:tr w:rsidR="009908F7" w:rsidRPr="009908F7" w14:paraId="1047B4F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862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Porky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9F27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Lie</w:t>
            </w:r>
          </w:p>
        </w:tc>
      </w:tr>
      <w:tr w:rsidR="009908F7" w:rsidRPr="009908F7" w14:paraId="63E3D4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5691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Porky Pies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E5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Telling lies</w:t>
            </w:r>
          </w:p>
        </w:tc>
      </w:tr>
      <w:tr w:rsidR="009908F7" w:rsidRPr="009908F7" w14:paraId="27B0D47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79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Port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31B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suitcase</w:t>
            </w:r>
          </w:p>
        </w:tc>
      </w:tr>
      <w:tr w:rsidR="009908F7" w:rsidRPr="009908F7" w14:paraId="22A1E35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3914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Postie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9258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Post man / woman</w:t>
            </w:r>
          </w:p>
        </w:tc>
      </w:tr>
      <w:tr w:rsidR="009908F7" w:rsidRPr="009908F7" w14:paraId="35EE15D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7F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A52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285 ml glass of beer</w:t>
            </w:r>
          </w:p>
        </w:tc>
      </w:tr>
      <w:tr w:rsidR="009908F7" w:rsidRPr="009908F7" w14:paraId="7ADEBBE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99F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Power point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C79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electrical outlet</w:t>
            </w:r>
          </w:p>
        </w:tc>
      </w:tr>
      <w:tr w:rsidR="009908F7" w:rsidRPr="009908F7" w14:paraId="265CC8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C3A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Pozzy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C05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good position or advantage</w:t>
            </w:r>
          </w:p>
        </w:tc>
      </w:tr>
      <w:tr w:rsidR="009908F7" w:rsidRPr="009908F7" w14:paraId="37E66A2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DB31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Prang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FDD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car accident</w:t>
            </w:r>
          </w:p>
        </w:tc>
      </w:tr>
      <w:tr w:rsidR="009908F7" w:rsidRPr="009908F7" w14:paraId="658F1F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2A7A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Prezzie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714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present</w:t>
            </w:r>
          </w:p>
        </w:tc>
      </w:tr>
      <w:tr w:rsidR="009908F7" w:rsidRPr="009908F7" w14:paraId="31310F1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E03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Pub crawl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D83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Going to a lot of places to drink in one night</w:t>
            </w:r>
          </w:p>
        </w:tc>
      </w:tr>
      <w:tr w:rsidR="009908F7" w:rsidRPr="009908F7" w14:paraId="4474DE5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CDB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Pull a swiftie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FE2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 something dishonest</w:t>
            </w:r>
          </w:p>
        </w:tc>
      </w:tr>
      <w:tr w:rsidR="009908F7" w:rsidRPr="009908F7" w14:paraId="515D2A6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E3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Pull your head 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51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Shut up, or mind your own business</w:t>
            </w:r>
          </w:p>
        </w:tc>
      </w:tr>
      <w:tr w:rsidR="009908F7" w:rsidRPr="009908F7" w14:paraId="4CA07D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4D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Put a sock in 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355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Shut up</w:t>
            </w:r>
          </w:p>
        </w:tc>
      </w:tr>
      <w:tr w:rsidR="009908F7" w:rsidRPr="009908F7" w14:paraId="025B0D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549D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Put on the wobbly boot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09E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get drunk</w:t>
            </w:r>
          </w:p>
        </w:tc>
      </w:tr>
      <w:tr w:rsidR="009908F7" w:rsidRPr="009908F7" w14:paraId="09E3876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63F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Quack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D55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Doctor</w:t>
            </w:r>
          </w:p>
        </w:tc>
      </w:tr>
      <w:tr w:rsidR="009908F7" w:rsidRPr="009908F7" w14:paraId="15D5EBD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ADB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Quick bite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39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to eat</w:t>
            </w:r>
          </w:p>
        </w:tc>
      </w:tr>
      <w:tr w:rsidR="009908F7" w:rsidRPr="009908F7" w14:paraId="1469C14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4DE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Quickie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E3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brief period of sex</w:t>
            </w:r>
          </w:p>
        </w:tc>
      </w:tr>
      <w:tr w:rsidR="009908F7" w:rsidRPr="009908F7" w14:paraId="343CB98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22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Quid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51F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Money.</w:t>
            </w:r>
          </w:p>
        </w:tc>
      </w:tr>
      <w:tr w:rsidR="009908F7" w:rsidRPr="009908F7" w14:paraId="7E08B31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C0F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Gutted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981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Feeling deeply disappointed or heartbroken</w:t>
            </w:r>
          </w:p>
        </w:tc>
      </w:tr>
      <w:tr w:rsidR="009908F7" w:rsidRPr="009908F7" w14:paraId="355FB50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ADA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Rack 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F872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 away</w:t>
            </w:r>
          </w:p>
        </w:tc>
      </w:tr>
      <w:tr w:rsidR="009908F7" w:rsidRPr="009908F7" w14:paraId="722CC24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0EF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E30A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9908F7" w:rsidRPr="009908F7" w14:paraId="7750BD4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692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Raffertys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Rules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A8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 rules at all</w:t>
            </w:r>
          </w:p>
        </w:tc>
      </w:tr>
      <w:tr w:rsidR="009908F7" w:rsidRPr="009908F7" w14:paraId="63EA938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A94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Rage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4A8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Party</w:t>
            </w:r>
          </w:p>
        </w:tc>
      </w:tr>
      <w:tr w:rsidR="009908F7" w:rsidRPr="009908F7" w14:paraId="5E41833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0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Rage 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EC2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Partied all night</w:t>
            </w:r>
          </w:p>
        </w:tc>
      </w:tr>
      <w:tr w:rsidR="009908F7" w:rsidRPr="009908F7" w14:paraId="21A1EC9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6B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Randy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F4E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Horny</w:t>
            </w:r>
          </w:p>
        </w:tc>
      </w:tr>
      <w:tr w:rsidR="009908F7" w:rsidRPr="009908F7" w14:paraId="44D6C1F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7E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Ranga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4009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red head</w:t>
            </w:r>
          </w:p>
        </w:tc>
      </w:tr>
      <w:tr w:rsidR="009908F7" w:rsidRPr="009908F7" w14:paraId="3D236D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D2F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Rapt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5B0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Thrilled, delighted</w:t>
            </w:r>
          </w:p>
        </w:tc>
      </w:tr>
      <w:tr w:rsidR="009908F7" w:rsidRPr="009908F7" w14:paraId="6C3A66E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53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Rat 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07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Cheeky person or idiot</w:t>
            </w:r>
          </w:p>
        </w:tc>
      </w:tr>
      <w:tr w:rsidR="009908F7" w:rsidRPr="009908F7" w14:paraId="61EBED9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A1C8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Rat shit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6A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Terrible</w:t>
            </w:r>
          </w:p>
        </w:tc>
      </w:tr>
      <w:tr w:rsidR="009908F7" w:rsidRPr="009908F7" w14:paraId="047A285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5F59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Ratbag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BB6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Mischievous person</w:t>
            </w:r>
          </w:p>
        </w:tc>
      </w:tr>
      <w:tr w:rsidR="009908F7" w:rsidRPr="009908F7" w14:paraId="4909F43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A223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Reckon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064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think so</w:t>
            </w:r>
          </w:p>
        </w:tc>
      </w:tr>
      <w:tr w:rsidR="009908F7" w:rsidRPr="009908F7" w14:paraId="2AFFCD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A4E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Redback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AF5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$20 note</w:t>
            </w:r>
          </w:p>
        </w:tc>
      </w:tr>
      <w:tr w:rsidR="009908F7" w:rsidRPr="009908F7" w14:paraId="26B986A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CCF7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Rego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39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Car registration</w:t>
            </w:r>
          </w:p>
        </w:tc>
      </w:tr>
      <w:tr w:rsidR="009908F7" w:rsidRPr="009908F7" w14:paraId="76CB19D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F1E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Relly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E3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relative</w:t>
            </w:r>
          </w:p>
        </w:tc>
      </w:tr>
      <w:tr w:rsidR="009908F7" w:rsidRPr="009908F7" w14:paraId="2A7AB08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C6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Relo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871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Relative</w:t>
            </w:r>
          </w:p>
        </w:tc>
      </w:tr>
      <w:tr w:rsidR="009908F7" w:rsidRPr="009908F7" w14:paraId="5433442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2009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Ridgie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didge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250C" w14:textId="77777777" w:rsidR="009908F7" w:rsidRPr="009908F7" w:rsidRDefault="009908F7" w:rsidP="009908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9908F7" w:rsidRPr="009908F7" w14:paraId="1177EB2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A83A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Ring 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A792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substitute</w:t>
            </w:r>
          </w:p>
        </w:tc>
      </w:tr>
      <w:tr w:rsidR="009908F7" w:rsidRPr="009908F7" w14:paraId="4877C5B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DA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Ringer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6A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fastest shearer in the shed</w:t>
            </w:r>
          </w:p>
        </w:tc>
      </w:tr>
      <w:tr w:rsidR="009908F7" w:rsidRPr="009908F7" w14:paraId="4D3256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82B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Rip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57E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strong current that can pull swimmers out to sea</w:t>
            </w:r>
          </w:p>
        </w:tc>
      </w:tr>
      <w:tr w:rsidR="009908F7" w:rsidRPr="009908F7" w14:paraId="156B471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E60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Rip off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863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a lot more expensive than it should be</w:t>
            </w:r>
          </w:p>
        </w:tc>
      </w:tr>
      <w:tr w:rsidR="009908F7" w:rsidRPr="009908F7" w14:paraId="3E06A7C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28D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Ripper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2F8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Fantastic</w:t>
            </w:r>
          </w:p>
        </w:tc>
      </w:tr>
      <w:tr w:rsidR="009908F7" w:rsidRPr="009908F7" w14:paraId="0E8B90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EDB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Ripsnorter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79A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Excellent</w:t>
            </w:r>
          </w:p>
        </w:tc>
      </w:tr>
      <w:tr w:rsidR="009908F7" w:rsidRPr="009908F7" w14:paraId="7FE3C5B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590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Road train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E0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truck with multiple trailers</w:t>
            </w:r>
          </w:p>
        </w:tc>
      </w:tr>
      <w:tr w:rsidR="009908F7" w:rsidRPr="009908F7" w14:paraId="65FC654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5FB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Roadie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E1D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beer you have on the way home from somewhere</w:t>
            </w:r>
          </w:p>
        </w:tc>
      </w:tr>
      <w:tr w:rsidR="009908F7" w:rsidRPr="009908F7" w14:paraId="7936199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6E8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Rock doctor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F4E9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geologist</w:t>
            </w:r>
          </w:p>
        </w:tc>
      </w:tr>
      <w:tr w:rsidR="009908F7" w:rsidRPr="009908F7" w14:paraId="65786F4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FCA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Rock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E6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To rock up is to arrive. </w:t>
            </w:r>
          </w:p>
        </w:tc>
      </w:tr>
      <w:tr w:rsidR="009908F7" w:rsidRPr="009908F7" w14:paraId="535F3ED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07F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Rollie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BC2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cigarette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youve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rolled up yourself</w:t>
            </w:r>
          </w:p>
        </w:tc>
      </w:tr>
      <w:tr w:rsidR="009908F7" w:rsidRPr="009908F7" w14:paraId="48AD2B8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BDFC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DAC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Kangaroo</w:t>
            </w:r>
          </w:p>
        </w:tc>
      </w:tr>
      <w:tr w:rsidR="009908F7" w:rsidRPr="009908F7" w14:paraId="4C0DC3B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BEA6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Roo bar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589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Bull bar on a car</w:t>
            </w:r>
          </w:p>
        </w:tc>
      </w:tr>
      <w:tr w:rsidR="009908F7" w:rsidRPr="009908F7" w14:paraId="5F95B91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A62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Ropeable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8C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incredibly angry</w:t>
            </w:r>
          </w:p>
        </w:tc>
      </w:tr>
      <w:tr w:rsidR="009908F7" w:rsidRPr="009908F7" w14:paraId="374D12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A9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Rort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6C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Defrauding something. </w:t>
            </w:r>
          </w:p>
        </w:tc>
      </w:tr>
      <w:tr w:rsidR="009908F7" w:rsidRPr="009908F7" w14:paraId="5560B7F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D4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Rotten drunk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4B5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drunk</w:t>
            </w:r>
          </w:p>
        </w:tc>
      </w:tr>
      <w:tr w:rsidR="009908F7" w:rsidRPr="009908F7" w14:paraId="303318D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F29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Rough nut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C2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Hillbilly</w:t>
            </w:r>
          </w:p>
        </w:tc>
      </w:tr>
      <w:tr w:rsidR="009908F7" w:rsidRPr="009908F7" w14:paraId="412ADD9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C3B9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Rug rat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690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child</w:t>
            </w:r>
          </w:p>
        </w:tc>
      </w:tr>
      <w:tr w:rsidR="009908F7" w:rsidRPr="009908F7" w14:paraId="1D440FC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FC1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Rug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1A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dress warmly</w:t>
            </w:r>
          </w:p>
        </w:tc>
      </w:tr>
      <w:tr w:rsidR="009908F7" w:rsidRPr="009908F7" w14:paraId="2D626DB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F3B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Rumpus room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702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recreation or family room</w:t>
            </w:r>
          </w:p>
        </w:tc>
      </w:tr>
      <w:tr w:rsidR="009908F7" w:rsidRPr="009908F7" w14:paraId="69C3528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908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Runners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A3D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Sneakers or trainers.</w:t>
            </w:r>
          </w:p>
        </w:tc>
      </w:tr>
      <w:tr w:rsidR="009908F7" w:rsidRPr="009908F7" w14:paraId="23D8B5C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7C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Rust bucket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4FF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Old, rusty car</w:t>
            </w:r>
          </w:p>
        </w:tc>
      </w:tr>
      <w:tr w:rsidR="009908F7" w:rsidRPr="009908F7" w14:paraId="6E8A5E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21BF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Saltbush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6F1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hardy native Australian plant that thrives in the outback.</w:t>
            </w:r>
          </w:p>
        </w:tc>
      </w:tr>
      <w:tr w:rsidR="009908F7" w:rsidRPr="009908F7" w14:paraId="2B8E9D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A1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Saltie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EB8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Saltwater crocodile</w:t>
            </w:r>
          </w:p>
        </w:tc>
      </w:tr>
      <w:tr w:rsidR="009908F7" w:rsidRPr="009908F7" w14:paraId="34A54CF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B739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Sand Groper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126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Western Australia</w:t>
            </w:r>
          </w:p>
        </w:tc>
      </w:tr>
      <w:tr w:rsidR="009908F7" w:rsidRPr="009908F7" w14:paraId="45F3B52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58A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3E4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Sandwich</w:t>
            </w:r>
          </w:p>
        </w:tc>
      </w:tr>
      <w:tr w:rsidR="009908F7" w:rsidRPr="009908F7" w14:paraId="607E44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94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Sanger 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C71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lunchbox or sandwich bag</w:t>
            </w:r>
          </w:p>
        </w:tc>
      </w:tr>
      <w:tr w:rsidR="009908F7" w:rsidRPr="009908F7" w14:paraId="71B7CFF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7DA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Sarvo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7189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This afternoon</w:t>
            </w:r>
          </w:p>
        </w:tc>
      </w:tr>
      <w:tr w:rsidR="009908F7" w:rsidRPr="009908F7" w14:paraId="59CAC28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38E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Sav Blanc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CFD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Sauvignon Blanc wine</w:t>
            </w:r>
          </w:p>
        </w:tc>
      </w:tr>
      <w:tr w:rsidR="009908F7" w:rsidRPr="009908F7" w14:paraId="0025F73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6956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Scarce as </w:t>
            </w:r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hens</w:t>
            </w:r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teeth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F80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rare</w:t>
            </w:r>
          </w:p>
        </w:tc>
      </w:tr>
      <w:tr w:rsidR="009908F7" w:rsidRPr="009908F7" w14:paraId="0C5574A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95C9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Schooner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A0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425 ml glass of beer</w:t>
            </w:r>
          </w:p>
        </w:tc>
      </w:tr>
      <w:tr w:rsidR="009908F7" w:rsidRPr="009908F7" w14:paraId="40AC7FE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9F0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Scone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EA8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Head</w:t>
            </w:r>
          </w:p>
        </w:tc>
      </w:tr>
      <w:tr w:rsidR="009908F7" w:rsidRPr="009908F7" w14:paraId="5DF16E1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A2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Screamer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63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becomes drunk on not much alcohol</w:t>
            </w:r>
          </w:p>
        </w:tc>
      </w:tr>
      <w:tr w:rsidR="009908F7" w:rsidRPr="009908F7" w14:paraId="5957442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9006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See a man about a dog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7B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Go and take a pee</w:t>
            </w:r>
          </w:p>
        </w:tc>
      </w:tr>
      <w:tr w:rsidR="009908F7" w:rsidRPr="009908F7" w14:paraId="0C9D7D7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D848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Servo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2D18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Petrol/gas station</w:t>
            </w:r>
          </w:p>
        </w:tc>
      </w:tr>
      <w:tr w:rsidR="009908F7" w:rsidRPr="009908F7" w14:paraId="228D73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2178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Shark biscuit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CF7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surfer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thats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just starting out</w:t>
            </w:r>
          </w:p>
        </w:tc>
      </w:tr>
      <w:tr w:rsidR="009908F7" w:rsidRPr="009908F7" w14:paraId="5BC3960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00DA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Shazza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9A3F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Sharon</w:t>
            </w:r>
          </w:p>
        </w:tc>
      </w:tr>
      <w:tr w:rsidR="009908F7" w:rsidRPr="009908F7" w14:paraId="5AEC8B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EF12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Sheila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C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Woman</w:t>
            </w:r>
          </w:p>
        </w:tc>
      </w:tr>
      <w:tr w:rsidR="009908F7" w:rsidRPr="009908F7" w14:paraId="6EA1E59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2E9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Shell be apples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ACB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It will be all good</w:t>
            </w:r>
          </w:p>
        </w:tc>
      </w:tr>
      <w:tr w:rsidR="009908F7" w:rsidRPr="009908F7" w14:paraId="25B3E0D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3084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Shell be right!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C3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It will be okay</w:t>
            </w:r>
          </w:p>
        </w:tc>
      </w:tr>
      <w:tr w:rsidR="009908F7" w:rsidRPr="009908F7" w14:paraId="1C1348E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67F3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Shindig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11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party</w:t>
            </w:r>
          </w:p>
        </w:tc>
      </w:tr>
      <w:tr w:rsidR="009908F7" w:rsidRPr="009908F7" w14:paraId="4C0CC1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1898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 box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613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very old car</w:t>
            </w:r>
          </w:p>
        </w:tc>
      </w:tr>
      <w:tr w:rsidR="009908F7" w:rsidRPr="009908F7" w14:paraId="3ACDBFB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63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 house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E995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Something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thats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really bad or poor quality. It also means toilet</w:t>
            </w:r>
          </w:p>
        </w:tc>
      </w:tr>
      <w:tr w:rsidR="009908F7" w:rsidRPr="009908F7" w14:paraId="60BD96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241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 kicker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5A66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does an unpleasant job no one else wants to do</w:t>
            </w:r>
          </w:p>
        </w:tc>
      </w:tr>
      <w:tr w:rsidR="009908F7" w:rsidRPr="009908F7" w14:paraId="3F813A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9A8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 sandwich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932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raw deal</w:t>
            </w:r>
          </w:p>
        </w:tc>
      </w:tr>
      <w:tr w:rsidR="009908F7" w:rsidRPr="009908F7" w14:paraId="3EC912A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5CCF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 scared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4840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scared</w:t>
            </w:r>
          </w:p>
        </w:tc>
      </w:tr>
      <w:tr w:rsidR="009908F7" w:rsidRPr="009908F7" w14:paraId="00C5D2F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C4C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Shitfaced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9D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Very drunk</w:t>
            </w:r>
          </w:p>
        </w:tc>
      </w:tr>
      <w:tr w:rsidR="009908F7" w:rsidRPr="009908F7" w14:paraId="15C9EB8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28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55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really bad or poor quality</w:t>
            </w:r>
          </w:p>
        </w:tc>
      </w:tr>
      <w:tr w:rsidR="009908F7" w:rsidRPr="009908F7" w14:paraId="37AAAA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4C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Shonky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5F4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Untrustworthy</w:t>
            </w:r>
          </w:p>
        </w:tc>
      </w:tr>
      <w:tr w:rsidR="009908F7" w:rsidRPr="009908F7" w14:paraId="61511A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26FD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Shoot through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A02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leave somewhere/someone</w:t>
            </w:r>
          </w:p>
        </w:tc>
      </w:tr>
      <w:tr w:rsidR="009908F7" w:rsidRPr="009908F7" w14:paraId="68921A9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947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8D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wave that breaks close to the shore, often dumping surfers</w:t>
            </w:r>
          </w:p>
        </w:tc>
      </w:tr>
      <w:tr w:rsidR="009908F7" w:rsidRPr="009908F7" w14:paraId="06BBEC5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2327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1B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Buy something for someone, usually drink but can be food or any other item</w:t>
            </w:r>
          </w:p>
        </w:tc>
      </w:tr>
      <w:tr w:rsidR="009908F7" w:rsidRPr="009908F7" w14:paraId="4708577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63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Show pony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921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likes showing off a lot, such as man dressing up to try and impress everyone by behaving like a peacock</w:t>
            </w:r>
          </w:p>
        </w:tc>
      </w:tr>
      <w:tr w:rsidR="009908F7" w:rsidRPr="009908F7" w14:paraId="1A5FC92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F458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Show the ropes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BC7E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Show how things work around here</w:t>
            </w:r>
          </w:p>
        </w:tc>
      </w:tr>
      <w:tr w:rsidR="009908F7" w:rsidRPr="009908F7" w14:paraId="262705F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6CE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Sickie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0DF6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sick day off work</w:t>
            </w:r>
          </w:p>
        </w:tc>
      </w:tr>
      <w:tr w:rsidR="009908F7" w:rsidRPr="009908F7" w14:paraId="254D6AB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D0AF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Silly season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A29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Christmas and New Year period</w:t>
            </w:r>
          </w:p>
        </w:tc>
      </w:tr>
      <w:tr w:rsidR="009908F7" w:rsidRPr="009908F7" w14:paraId="6C6DDD9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2FE9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Sit on a beer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9F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drink a beer slowly</w:t>
            </w:r>
          </w:p>
        </w:tc>
      </w:tr>
      <w:tr w:rsidR="009908F7" w:rsidRPr="009908F7" w14:paraId="7C5D10C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AD3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Six pack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1A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pack of six bottles of beer</w:t>
            </w:r>
          </w:p>
        </w:tc>
      </w:tr>
      <w:tr w:rsidR="009908F7" w:rsidRPr="009908F7" w14:paraId="6915581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9987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Skewiff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85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Askew</w:t>
            </w:r>
          </w:p>
        </w:tc>
      </w:tr>
      <w:tr w:rsidR="009908F7" w:rsidRPr="009908F7" w14:paraId="7B187AA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20E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Skimpy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EA6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Light on clothes, food serving, etc.</w:t>
            </w:r>
          </w:p>
        </w:tc>
      </w:tr>
      <w:tr w:rsidR="009908F7" w:rsidRPr="009908F7" w14:paraId="70B9E2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584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Skint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CC33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See broke no money</w:t>
            </w:r>
          </w:p>
        </w:tc>
      </w:tr>
      <w:tr w:rsidR="009908F7" w:rsidRPr="009908F7" w14:paraId="5E9B543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455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Skite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443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brag or boast about something</w:t>
            </w:r>
          </w:p>
        </w:tc>
      </w:tr>
      <w:tr w:rsidR="009908F7" w:rsidRPr="009908F7" w14:paraId="5F16902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9A1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Skull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09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drink a beer very fast</w:t>
            </w:r>
          </w:p>
        </w:tc>
      </w:tr>
      <w:tr w:rsidR="009908F7" w:rsidRPr="009908F7" w14:paraId="5E8AFD2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5510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Slab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6FF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carton of beer.</w:t>
            </w:r>
          </w:p>
        </w:tc>
      </w:tr>
      <w:tr w:rsidR="009908F7" w:rsidRPr="009908F7" w14:paraId="76AE535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3B6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7B8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Lazy</w:t>
            </w:r>
          </w:p>
        </w:tc>
      </w:tr>
      <w:tr w:rsidR="009908F7" w:rsidRPr="009908F7" w14:paraId="41235C6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094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7DA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promiscuous person</w:t>
            </w:r>
          </w:p>
        </w:tc>
      </w:tr>
      <w:tr w:rsidR="009908F7" w:rsidRPr="009908F7" w14:paraId="7254A53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D400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Sloshed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072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Drunk</w:t>
            </w:r>
          </w:p>
        </w:tc>
      </w:tr>
      <w:tr w:rsidR="009908F7" w:rsidRPr="009908F7" w14:paraId="703441D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28D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Smoko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E6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work break</w:t>
            </w:r>
          </w:p>
        </w:tc>
      </w:tr>
      <w:tr w:rsidR="009908F7" w:rsidRPr="009908F7" w14:paraId="4F8BC46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79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Snag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167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Sausage</w:t>
            </w:r>
          </w:p>
        </w:tc>
      </w:tr>
      <w:tr w:rsidR="009908F7" w:rsidRPr="009908F7" w14:paraId="2DACEAD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B04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Snag bag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B80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Sausage roll (mystery meat encased in pastry)</w:t>
            </w:r>
          </w:p>
        </w:tc>
      </w:tr>
      <w:tr w:rsidR="009908F7" w:rsidRPr="009908F7" w14:paraId="2C2F531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A131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Soft drink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C5E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Soda</w:t>
            </w:r>
          </w:p>
        </w:tc>
      </w:tr>
      <w:tr w:rsidR="009908F7" w:rsidRPr="009908F7" w14:paraId="2D5D441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3D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Sook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BB4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complains a lot</w:t>
            </w:r>
          </w:p>
        </w:tc>
      </w:tr>
      <w:tr w:rsidR="009908F7" w:rsidRPr="009908F7" w14:paraId="12099FE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59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Spaced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F101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High on drugs</w:t>
            </w:r>
          </w:p>
        </w:tc>
      </w:tr>
      <w:tr w:rsidR="009908F7" w:rsidRPr="009908F7" w14:paraId="77ED06E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8D88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Sparky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8A5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Electrician</w:t>
            </w:r>
          </w:p>
        </w:tc>
      </w:tr>
      <w:tr w:rsidR="009908F7" w:rsidRPr="009908F7" w14:paraId="5484FB5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BC6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Sparrows fart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C145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Dawn</w:t>
            </w:r>
          </w:p>
        </w:tc>
      </w:tr>
      <w:tr w:rsidR="009908F7" w:rsidRPr="009908F7" w14:paraId="47F9896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9FE4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Speedo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C0D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speedometer on a car</w:t>
            </w:r>
          </w:p>
        </w:tc>
      </w:tr>
      <w:tr w:rsidR="009908F7" w:rsidRPr="009908F7" w14:paraId="32A2D14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8DC8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Spewin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218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Annoyed, upset</w:t>
            </w:r>
          </w:p>
        </w:tc>
      </w:tr>
      <w:tr w:rsidR="009908F7" w:rsidRPr="009908F7" w14:paraId="73A516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40C4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Spill your guts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E39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reveal a deep down secret</w:t>
            </w:r>
          </w:p>
        </w:tc>
      </w:tr>
      <w:tr w:rsidR="009908F7" w:rsidRPr="009908F7" w14:paraId="6B6215D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2A6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Spine bashing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1F1B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Resting</w:t>
            </w:r>
          </w:p>
        </w:tc>
      </w:tr>
      <w:tr w:rsidR="009908F7" w:rsidRPr="009908F7" w14:paraId="13E7FB4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C298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Spit the dummy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EC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tantrum or react angrily.</w:t>
            </w:r>
          </w:p>
        </w:tc>
      </w:tr>
      <w:tr w:rsidR="009908F7" w:rsidRPr="009908F7" w14:paraId="3468DC0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A0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Spread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729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large collection of different types of food</w:t>
            </w:r>
          </w:p>
        </w:tc>
      </w:tr>
      <w:tr w:rsidR="009908F7" w:rsidRPr="009908F7" w14:paraId="2B8EE25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CC9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Sprog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B74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Sperm</w:t>
            </w:r>
          </w:p>
        </w:tc>
      </w:tr>
      <w:tr w:rsidR="009908F7" w:rsidRPr="009908F7" w14:paraId="77EDCF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6A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Sprogs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48D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Children</w:t>
            </w:r>
          </w:p>
        </w:tc>
      </w:tr>
      <w:tr w:rsidR="009908F7" w:rsidRPr="009908F7" w14:paraId="08BCECF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CD1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Spruiker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9F1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Someone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whos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trying to sell you something</w:t>
            </w:r>
          </w:p>
        </w:tc>
      </w:tr>
      <w:tr w:rsidR="009908F7" w:rsidRPr="009908F7" w14:paraId="291B2ED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00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Sprung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E76A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Caught in the act</w:t>
            </w:r>
          </w:p>
        </w:tc>
      </w:tr>
      <w:tr w:rsidR="009908F7" w:rsidRPr="009908F7" w14:paraId="7588241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0310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Spud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625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Potato</w:t>
            </w:r>
          </w:p>
        </w:tc>
      </w:tr>
      <w:tr w:rsidR="009908F7" w:rsidRPr="009908F7" w14:paraId="2E4A2A3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D3AF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Spunk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B90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really good looking person</w:t>
            </w:r>
          </w:p>
        </w:tc>
      </w:tr>
      <w:tr w:rsidR="009908F7" w:rsidRPr="009908F7" w14:paraId="565FEBD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62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Squiz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FCF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look</w:t>
            </w:r>
          </w:p>
        </w:tc>
      </w:tr>
      <w:tr w:rsidR="009908F7" w:rsidRPr="009908F7" w14:paraId="689E2B6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804A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Starkers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66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Naked, i.e., stark naked</w:t>
            </w:r>
          </w:p>
        </w:tc>
      </w:tr>
      <w:tr w:rsidR="009908F7" w:rsidRPr="009908F7" w14:paraId="24625DA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2FF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Steak and Kidney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0E9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Sydney</w:t>
            </w:r>
          </w:p>
        </w:tc>
      </w:tr>
      <w:tr w:rsidR="009908F7" w:rsidRPr="009908F7" w14:paraId="27B6B89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F20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Stickybeak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795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Nosy person</w:t>
            </w:r>
          </w:p>
        </w:tc>
      </w:tr>
      <w:tr w:rsidR="009908F7" w:rsidRPr="009908F7" w14:paraId="5AE5B75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4340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Stiffy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D9D3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When a man has an erection</w:t>
            </w:r>
          </w:p>
        </w:tc>
      </w:tr>
      <w:tr w:rsidR="009908F7" w:rsidRPr="009908F7" w14:paraId="6542570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7C62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Stinger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5A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Jellyfish</w:t>
            </w:r>
          </w:p>
        </w:tc>
      </w:tr>
      <w:tr w:rsidR="009908F7" w:rsidRPr="009908F7" w14:paraId="01CFD31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2BC7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Stinker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49E7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extremely hot day</w:t>
            </w:r>
          </w:p>
        </w:tc>
      </w:tr>
      <w:tr w:rsidR="009908F7" w:rsidRPr="009908F7" w14:paraId="4BE9C95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B72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Stoked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EF85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Extremely happy and pleased</w:t>
            </w:r>
          </w:p>
        </w:tc>
      </w:tr>
      <w:tr w:rsidR="009908F7" w:rsidRPr="009908F7" w14:paraId="734570F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D0C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Stone the crows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F2A4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Im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amazed</w:t>
            </w:r>
          </w:p>
        </w:tc>
      </w:tr>
      <w:tr w:rsidR="009908F7" w:rsidRPr="009908F7" w14:paraId="17C594D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B43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Stonkered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4BE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Really drunk</w:t>
            </w:r>
          </w:p>
        </w:tc>
      </w:tr>
      <w:tr w:rsidR="009908F7" w:rsidRPr="009908F7" w14:paraId="6D643CE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96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Straight up and down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6EA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honest person</w:t>
            </w:r>
          </w:p>
        </w:tc>
      </w:tr>
      <w:tr w:rsidR="009908F7" w:rsidRPr="009908F7" w14:paraId="54EC2B5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0A27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Strawbs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471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Strawberries</w:t>
            </w:r>
          </w:p>
        </w:tc>
      </w:tr>
      <w:tr w:rsidR="009908F7" w:rsidRPr="009908F7" w14:paraId="00DF24C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6D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Straya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05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</w:t>
            </w:r>
          </w:p>
        </w:tc>
      </w:tr>
      <w:tr w:rsidR="009908F7" w:rsidRPr="009908F7" w14:paraId="253BD07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2D6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Straya Rock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A43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term for Australian pub rock music</w:t>
            </w:r>
          </w:p>
        </w:tc>
      </w:tr>
      <w:tr w:rsidR="009908F7" w:rsidRPr="009908F7" w14:paraId="13B8C5B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A24D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Strewth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40AA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An expression of surprise or shock.</w:t>
            </w:r>
          </w:p>
        </w:tc>
      </w:tr>
      <w:tr w:rsidR="009908F7" w:rsidRPr="009908F7" w14:paraId="21A6C8C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3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Strides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5DFC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Trousers</w:t>
            </w:r>
          </w:p>
        </w:tc>
      </w:tr>
      <w:tr w:rsidR="009908F7" w:rsidRPr="009908F7" w14:paraId="103A5C9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90C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Strife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F9F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Trouble</w:t>
            </w:r>
          </w:p>
        </w:tc>
      </w:tr>
      <w:tr w:rsidR="009908F7" w:rsidRPr="009908F7" w14:paraId="42554B2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FAFC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Strike a blow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831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help with something</w:t>
            </w:r>
          </w:p>
        </w:tc>
      </w:tr>
      <w:tr w:rsidR="009908F7" w:rsidRPr="009908F7" w14:paraId="7EE3B8A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AD4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Strine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2466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Australian Slang</w:t>
            </w:r>
          </w:p>
        </w:tc>
      </w:tr>
      <w:tr w:rsidR="009908F7" w:rsidRPr="009908F7" w14:paraId="19DE339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CE3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Stroppy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05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is in an irritable mood.</w:t>
            </w:r>
          </w:p>
        </w:tc>
      </w:tr>
      <w:tr w:rsidR="009908F7" w:rsidRPr="009908F7" w14:paraId="737FF15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EEA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Stubbie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828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375 ml bottle of beer</w:t>
            </w:r>
          </w:p>
        </w:tc>
      </w:tr>
      <w:tr w:rsidR="009908F7" w:rsidRPr="009908F7" w14:paraId="1843E67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A7B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Stubbie holder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A4B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Beer can cooler</w:t>
            </w:r>
          </w:p>
        </w:tc>
      </w:tr>
      <w:tr w:rsidR="009908F7" w:rsidRPr="009908F7" w14:paraId="6F86D4E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E1E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Stuffed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E7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Exhausted</w:t>
            </w:r>
          </w:p>
        </w:tc>
      </w:tr>
      <w:tr w:rsidR="009908F7" w:rsidRPr="009908F7" w14:paraId="49BAACD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27F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Stunned mullet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8D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shocked person</w:t>
            </w:r>
          </w:p>
        </w:tc>
      </w:tr>
      <w:tr w:rsidR="009908F7" w:rsidRPr="009908F7" w14:paraId="3A54627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4AA0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Subbie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B18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subcontractor</w:t>
            </w:r>
          </w:p>
        </w:tc>
      </w:tr>
      <w:tr w:rsidR="009908F7" w:rsidRPr="009908F7" w14:paraId="2F930CA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08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Sucked in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5EC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be tricked into something</w:t>
            </w:r>
          </w:p>
        </w:tc>
      </w:tr>
      <w:tr w:rsidR="009908F7" w:rsidRPr="009908F7" w14:paraId="520C94A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2F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Sunbake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DB0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sunbathe</w:t>
            </w:r>
          </w:p>
        </w:tc>
      </w:tr>
      <w:tr w:rsidR="009908F7" w:rsidRPr="009908F7" w14:paraId="4C23D01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E95B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Sundowner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74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beer drunk at sunset</w:t>
            </w:r>
          </w:p>
        </w:tc>
      </w:tr>
      <w:tr w:rsidR="009908F7" w:rsidRPr="009908F7" w14:paraId="767E317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C5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Sunnies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83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Sunglasses</w:t>
            </w:r>
          </w:p>
        </w:tc>
      </w:tr>
      <w:tr w:rsidR="009908F7" w:rsidRPr="009908F7" w14:paraId="360FB0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0A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Surfies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19A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People who surf all of the time</w:t>
            </w:r>
          </w:p>
        </w:tc>
      </w:tr>
      <w:tr w:rsidR="009908F7" w:rsidRPr="009908F7" w14:paraId="1FE67EE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A3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Sus it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EF62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investigate something</w:t>
            </w:r>
          </w:p>
        </w:tc>
      </w:tr>
      <w:tr w:rsidR="009908F7" w:rsidRPr="009908F7" w14:paraId="0D02C7B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F2EF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Swag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C6A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portable bedroll</w:t>
            </w:r>
          </w:p>
        </w:tc>
      </w:tr>
      <w:tr w:rsidR="009908F7" w:rsidRPr="009908F7" w14:paraId="2F4D1D0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5487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Swagman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90C6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Drifter</w:t>
            </w:r>
          </w:p>
        </w:tc>
      </w:tr>
      <w:tr w:rsidR="009908F7" w:rsidRPr="009908F7" w14:paraId="4D4175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FD1C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Sweet as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0A7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Awesome</w:t>
            </w:r>
          </w:p>
        </w:tc>
      </w:tr>
      <w:tr w:rsidR="009908F7" w:rsidRPr="009908F7" w14:paraId="429B32E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52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Swifie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F47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trick someone, i.e., Pull a swiftie</w:t>
            </w:r>
          </w:p>
        </w:tc>
      </w:tr>
      <w:tr w:rsidR="009908F7" w:rsidRPr="009908F7" w14:paraId="77931D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13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Swimmers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976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Swimsuit</w:t>
            </w:r>
          </w:p>
        </w:tc>
      </w:tr>
      <w:tr w:rsidR="009908F7" w:rsidRPr="009908F7" w14:paraId="222143F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3A3B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D81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Child</w:t>
            </w:r>
          </w:p>
        </w:tc>
      </w:tr>
      <w:tr w:rsidR="009908F7" w:rsidRPr="009908F7" w14:paraId="60A5044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8F9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Taddie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DFD2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tadpole</w:t>
            </w:r>
          </w:p>
        </w:tc>
      </w:tr>
      <w:tr w:rsidR="009908F7" w:rsidRPr="009908F7" w14:paraId="09627AA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0F19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Tall poppy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7F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Successful person</w:t>
            </w:r>
          </w:p>
        </w:tc>
      </w:tr>
      <w:tr w:rsidR="009908F7" w:rsidRPr="009908F7" w14:paraId="72E494A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FE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Tall Tale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8161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Exagertated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or false story</w:t>
            </w:r>
          </w:p>
        </w:tc>
      </w:tr>
      <w:tr w:rsidR="009908F7" w:rsidRPr="009908F7" w14:paraId="3C1F282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71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Tallie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DF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750 ml bottle of beer</w:t>
            </w:r>
          </w:p>
        </w:tc>
      </w:tr>
      <w:tr w:rsidR="009908F7" w:rsidRPr="009908F7" w14:paraId="2AF300A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33C4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Tanked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D26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Really drunk</w:t>
            </w:r>
          </w:p>
        </w:tc>
      </w:tr>
      <w:tr w:rsidR="009908F7" w:rsidRPr="009908F7" w14:paraId="06BA2FA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D1F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E0E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Faucet</w:t>
            </w:r>
          </w:p>
        </w:tc>
      </w:tr>
      <w:tr w:rsidR="009908F7" w:rsidRPr="009908F7" w14:paraId="31EF803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2C77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Tar boy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5F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worker who applies antiseptic tar to sheep cuts</w:t>
            </w:r>
          </w:p>
        </w:tc>
      </w:tr>
      <w:tr w:rsidR="009908F7" w:rsidRPr="009908F7" w14:paraId="79252F5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755E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Tasweigan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7BCD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Tasmania</w:t>
            </w:r>
          </w:p>
        </w:tc>
      </w:tr>
      <w:tr w:rsidR="009908F7" w:rsidRPr="009908F7" w14:paraId="65F0A7E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7151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16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Dinner</w:t>
            </w:r>
          </w:p>
        </w:tc>
      </w:tr>
      <w:tr w:rsidR="009908F7" w:rsidRPr="009908F7" w14:paraId="059D9B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72D8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Technicolor yawn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71B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vomit or spew</w:t>
            </w:r>
          </w:p>
        </w:tc>
      </w:tr>
      <w:tr w:rsidR="009908F7" w:rsidRPr="009908F7" w14:paraId="07A56F6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4CB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Telling Tales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8969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Dobbing on someone</w:t>
            </w:r>
          </w:p>
        </w:tc>
      </w:tr>
      <w:tr w:rsidR="009908F7" w:rsidRPr="009908F7" w14:paraId="5F4E33A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83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Tenner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72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$10 note. </w:t>
            </w:r>
          </w:p>
        </w:tc>
      </w:tr>
      <w:tr w:rsidR="009908F7" w:rsidRPr="009908F7" w14:paraId="086026D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199E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Tenpin bowling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9871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United States like bowling</w:t>
            </w:r>
          </w:p>
        </w:tc>
      </w:tr>
      <w:tr w:rsidR="009908F7" w:rsidRPr="009908F7" w14:paraId="2B1DECC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DE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Tezza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21A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Terry</w:t>
            </w:r>
          </w:p>
        </w:tc>
      </w:tr>
      <w:tr w:rsidR="009908F7" w:rsidRPr="009908F7" w14:paraId="4DC6088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FB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The lot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AD3A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Everything</w:t>
            </w:r>
          </w:p>
        </w:tc>
      </w:tr>
      <w:tr w:rsidR="009908F7" w:rsidRPr="009908F7" w14:paraId="66CA697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1131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The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Mrs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6CF4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Someones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wife</w:t>
            </w:r>
          </w:p>
        </w:tc>
      </w:tr>
      <w:tr w:rsidR="009908F7" w:rsidRPr="009908F7" w14:paraId="10BC080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437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Thingamajig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C1C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thing or item</w:t>
            </w:r>
          </w:p>
        </w:tc>
      </w:tr>
      <w:tr w:rsidR="009908F7" w:rsidRPr="009908F7" w14:paraId="4AB1183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C89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Thongs 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9013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Flip flops. Not a form of underwear.</w:t>
            </w:r>
          </w:p>
        </w:tc>
      </w:tr>
      <w:tr w:rsidR="009908F7" w:rsidRPr="009908F7" w14:paraId="6120DDE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B3E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Throw down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734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small bottle of beer you can throw down your throat quickly.</w:t>
            </w:r>
          </w:p>
        </w:tc>
      </w:tr>
      <w:tr w:rsidR="009908F7" w:rsidRPr="009908F7" w14:paraId="7893EDD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03E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Thunder box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661D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Toilet</w:t>
            </w:r>
          </w:p>
        </w:tc>
      </w:tr>
      <w:tr w:rsidR="009908F7" w:rsidRPr="009908F7" w14:paraId="45E58F4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8133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Tickets on yourself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520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have a high opinion of yourself</w:t>
            </w:r>
          </w:p>
        </w:tc>
      </w:tr>
      <w:tr w:rsidR="009908F7" w:rsidRPr="009908F7" w14:paraId="4262447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A5D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Tim Tam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4ACB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brand of chocolate biscuits.</w:t>
            </w:r>
          </w:p>
        </w:tc>
      </w:tr>
      <w:tr w:rsidR="009908F7" w:rsidRPr="009908F7" w14:paraId="26B2C28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86EB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Tim Tam Slam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C0F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Biting off opposing corners of a Tim Tam and drinking a hot chocolate drink through it like a straw</w:t>
            </w:r>
          </w:p>
        </w:tc>
      </w:tr>
      <w:tr w:rsidR="009908F7" w:rsidRPr="009908F7" w14:paraId="79C79EC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E95B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Tin lids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001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Kids</w:t>
            </w:r>
          </w:p>
        </w:tc>
      </w:tr>
      <w:tr w:rsidR="009908F7" w:rsidRPr="009908F7" w14:paraId="4250081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9D5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Tinnie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A1D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tin of beer. Also means a small aluminum boat</w:t>
            </w:r>
          </w:p>
        </w:tc>
      </w:tr>
      <w:tr w:rsidR="009908F7" w:rsidRPr="009908F7" w14:paraId="42CB938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9A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Tinny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A41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for a small tin boat or a can of beer (both meanings apply)</w:t>
            </w:r>
          </w:p>
        </w:tc>
      </w:tr>
      <w:tr w:rsidR="009908F7" w:rsidRPr="009908F7" w14:paraId="5E912D2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8142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Tits on a bull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957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Useless</w:t>
            </w:r>
          </w:p>
        </w:tc>
      </w:tr>
      <w:tr w:rsidR="009908F7" w:rsidRPr="009908F7" w14:paraId="51F2AF1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DD3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Toastie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5DE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Toasted sandwich</w:t>
            </w:r>
          </w:p>
        </w:tc>
      </w:tr>
      <w:tr w:rsidR="009908F7" w:rsidRPr="009908F7" w14:paraId="35895F2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122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Togs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720F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Swimsuit</w:t>
            </w:r>
          </w:p>
        </w:tc>
      </w:tr>
      <w:tr w:rsidR="009908F7" w:rsidRPr="009908F7" w14:paraId="25DB11F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364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Too right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1634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 definitely agree</w:t>
            </w:r>
          </w:p>
        </w:tc>
      </w:tr>
      <w:tr w:rsidR="009908F7" w:rsidRPr="009908F7" w14:paraId="0617FC9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DAC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Tool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05C7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Idiot. Also means penis</w:t>
            </w:r>
          </w:p>
        </w:tc>
      </w:tr>
      <w:tr w:rsidR="009908F7" w:rsidRPr="009908F7" w14:paraId="334E506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167D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Top End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BE8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Northern Territory</w:t>
            </w:r>
          </w:p>
        </w:tc>
      </w:tr>
      <w:tr w:rsidR="009908F7" w:rsidRPr="009908F7" w14:paraId="1488CE2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03F3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Torch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DDC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Flashlight</w:t>
            </w:r>
          </w:p>
        </w:tc>
      </w:tr>
      <w:tr w:rsidR="009908F7" w:rsidRPr="009908F7" w14:paraId="6ECA26F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9082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Track Walker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BA30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railway worker who inspects train tracks.</w:t>
            </w:r>
          </w:p>
        </w:tc>
      </w:tr>
      <w:tr w:rsidR="009908F7" w:rsidRPr="009908F7" w14:paraId="4B4BC23B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F9C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Trackie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daks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CCAC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Sweatpants or tracksuit pants.</w:t>
            </w:r>
          </w:p>
        </w:tc>
      </w:tr>
      <w:tr w:rsidR="009908F7" w:rsidRPr="009908F7" w14:paraId="6AC0B4D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23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Tradie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7BC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Short for tradesperson.</w:t>
            </w:r>
          </w:p>
        </w:tc>
      </w:tr>
      <w:tr w:rsidR="009908F7" w:rsidRPr="009908F7" w14:paraId="2690172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4D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Trolley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22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Shopping cart</w:t>
            </w:r>
          </w:p>
        </w:tc>
      </w:tr>
      <w:tr w:rsidR="009908F7" w:rsidRPr="009908F7" w14:paraId="4BDA310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4A1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Troppo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B1C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Crazy</w:t>
            </w:r>
          </w:p>
        </w:tc>
      </w:tr>
      <w:tr w:rsidR="009908F7" w:rsidRPr="009908F7" w14:paraId="403F8ED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6A3F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Truckie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1CB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Truck driver</w:t>
            </w:r>
          </w:p>
        </w:tc>
      </w:tr>
      <w:tr w:rsidR="009908F7" w:rsidRPr="009908F7" w14:paraId="654E5F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78E1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True blue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0D3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Patriotic, genuine Australian</w:t>
            </w:r>
          </w:p>
        </w:tc>
      </w:tr>
      <w:tr w:rsidR="009908F7" w:rsidRPr="009908F7" w14:paraId="6183FD5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67D6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True Blue Mate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48A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genuinely loyal Australian friend.</w:t>
            </w:r>
          </w:p>
        </w:tc>
      </w:tr>
      <w:tr w:rsidR="009908F7" w:rsidRPr="009908F7" w14:paraId="77CFE35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A199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Tucker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497C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Food</w:t>
            </w:r>
          </w:p>
        </w:tc>
      </w:tr>
      <w:tr w:rsidR="009908F7" w:rsidRPr="009908F7" w14:paraId="0058CC9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275F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Turps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4AFC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Turpentine. Also means alcoholic drink (i.e., On the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turps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>!)</w:t>
            </w:r>
          </w:p>
        </w:tc>
      </w:tr>
      <w:tr w:rsidR="009908F7" w:rsidRPr="009908F7" w14:paraId="3D0E947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DD8D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Two Pot Screamer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2A2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gets drunk quickly, after two drinks</w:t>
            </w:r>
          </w:p>
        </w:tc>
      </w:tr>
      <w:tr w:rsidR="009908F7" w:rsidRPr="009908F7" w14:paraId="7EAC1D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2C74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Two Up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439D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Gambling game played on Anzac Day</w:t>
            </w:r>
          </w:p>
        </w:tc>
      </w:tr>
      <w:tr w:rsidR="009908F7" w:rsidRPr="009908F7" w14:paraId="2BD9D7A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6E9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Ugg Boots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ED1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Sheep skin lined boots </w:t>
            </w:r>
          </w:p>
        </w:tc>
      </w:tr>
      <w:tr w:rsidR="009908F7" w:rsidRPr="009908F7" w14:paraId="3E0CEED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152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Under the weather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EA6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Hungover or sick</w:t>
            </w:r>
          </w:p>
        </w:tc>
      </w:tr>
      <w:tr w:rsidR="009908F7" w:rsidRPr="009908F7" w14:paraId="101DECA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D6E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Unit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D84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An apartment. </w:t>
            </w:r>
          </w:p>
        </w:tc>
      </w:tr>
      <w:tr w:rsidR="009908F7" w:rsidRPr="009908F7" w14:paraId="0F69FF6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290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Up Shit creek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F603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In trouble</w:t>
            </w:r>
          </w:p>
        </w:tc>
      </w:tr>
      <w:tr w:rsidR="009908F7" w:rsidRPr="009908F7" w14:paraId="19C392A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11A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Up the duff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F73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Pregnant</w:t>
            </w:r>
          </w:p>
        </w:tc>
      </w:tr>
      <w:tr w:rsidR="009908F7" w:rsidRPr="009908F7" w14:paraId="55E4A62C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02B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8EB3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utility vehicle, like a pickup truck</w:t>
            </w:r>
          </w:p>
        </w:tc>
      </w:tr>
      <w:tr w:rsidR="009908F7" w:rsidRPr="009908F7" w14:paraId="6BF39DD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D63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Vee dub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4CA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Volkswagen car</w:t>
            </w:r>
          </w:p>
        </w:tc>
      </w:tr>
      <w:tr w:rsidR="009908F7" w:rsidRPr="009908F7" w14:paraId="1E04845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7F5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Veg 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15A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Relax or chill out.</w:t>
            </w:r>
          </w:p>
        </w:tc>
      </w:tr>
      <w:tr w:rsidR="009908F7" w:rsidRPr="009908F7" w14:paraId="3E93672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4EBD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Vegemite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998B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A dark, salty yeast spread </w:t>
            </w:r>
          </w:p>
        </w:tc>
      </w:tr>
      <w:tr w:rsidR="009908F7" w:rsidRPr="009908F7" w14:paraId="06A26FB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8835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Veggo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310A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Vegetarian</w:t>
            </w:r>
          </w:p>
        </w:tc>
      </w:tr>
      <w:tr w:rsidR="009908F7" w:rsidRPr="009908F7" w14:paraId="5C18128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CCE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Vegies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114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Vegetables</w:t>
            </w:r>
          </w:p>
        </w:tc>
      </w:tr>
      <w:tr w:rsidR="009908F7" w:rsidRPr="009908F7" w14:paraId="7C59252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BA10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Wagging school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720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Skipping school for the day</w:t>
            </w:r>
          </w:p>
        </w:tc>
      </w:tr>
      <w:tr w:rsidR="009908F7" w:rsidRPr="009908F7" w14:paraId="7480786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FB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Walkabout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58F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Wandering away</w:t>
            </w:r>
          </w:p>
        </w:tc>
      </w:tr>
      <w:tr w:rsidR="009908F7" w:rsidRPr="009908F7" w14:paraId="1817FC51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71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Wally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535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fool or idiot</w:t>
            </w:r>
          </w:p>
        </w:tc>
      </w:tr>
      <w:tr w:rsidR="009908F7" w:rsidRPr="009908F7" w14:paraId="4749386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767B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lastRenderedPageBreak/>
              <w:t>Waltzing Matilda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01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travel or wander around, often with a swag. Inspired by the famous Australian song.</w:t>
            </w:r>
          </w:p>
        </w:tc>
      </w:tr>
      <w:tr w:rsidR="009908F7" w:rsidRPr="009908F7" w14:paraId="4C6F834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56ED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Water the horses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A9A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urinate</w:t>
            </w:r>
          </w:p>
        </w:tc>
      </w:tr>
      <w:tr w:rsidR="009908F7" w:rsidRPr="009908F7" w14:paraId="0004D33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C196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Wax head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544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surfer</w:t>
            </w:r>
          </w:p>
        </w:tc>
      </w:tr>
      <w:tr w:rsidR="009908F7" w:rsidRPr="009908F7" w14:paraId="78F76F42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7FF7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Weekend warrior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1005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who works around the house on the weekend</w:t>
            </w:r>
          </w:p>
        </w:tc>
      </w:tr>
      <w:tr w:rsidR="009908F7" w:rsidRPr="009908F7" w14:paraId="6DE7573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42C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Westie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6235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Someone from Western Sydney</w:t>
            </w:r>
          </w:p>
        </w:tc>
      </w:tr>
      <w:tr w:rsidR="009908F7" w:rsidRPr="009908F7" w14:paraId="3C395E77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8B35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9908F7">
              <w:rPr>
                <w:rFonts w:ascii="Calibri" w:eastAsia="Times New Roman" w:hAnsi="Calibri" w:cs="Calibri"/>
                <w:color w:val="000000"/>
              </w:rPr>
              <w:t>Whats</w:t>
            </w:r>
            <w:proofErr w:type="spellEnd"/>
            <w:proofErr w:type="gram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the John Dory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3ED0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Whats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the Story?</w:t>
            </w:r>
          </w:p>
        </w:tc>
      </w:tr>
      <w:tr w:rsidR="009908F7" w:rsidRPr="009908F7" w14:paraId="79DE59F9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E02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Whinge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9521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Complain</w:t>
            </w:r>
          </w:p>
        </w:tc>
      </w:tr>
      <w:tr w:rsidR="009908F7" w:rsidRPr="009908F7" w14:paraId="47487CF8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E92B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White ant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ED6F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To criticize someone</w:t>
            </w:r>
          </w:p>
        </w:tc>
      </w:tr>
      <w:tr w:rsidR="009908F7" w:rsidRPr="009908F7" w14:paraId="0642FDE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F106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Wobbly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54B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tantrum</w:t>
            </w:r>
          </w:p>
        </w:tc>
      </w:tr>
      <w:tr w:rsidR="009908F7" w:rsidRPr="009908F7" w14:paraId="1A38CAB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2247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Wonky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8608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Something that is very unsteady</w:t>
            </w:r>
          </w:p>
        </w:tc>
      </w:tr>
      <w:tr w:rsidR="009908F7" w:rsidRPr="009908F7" w14:paraId="4919D48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478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Wool classer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54A8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specialist who grades and sorts wool</w:t>
            </w:r>
          </w:p>
        </w:tc>
      </w:tr>
      <w:tr w:rsidR="009908F7" w:rsidRPr="009908F7" w14:paraId="749755D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CF3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Wool Shed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CC6E6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building where sheep are shorn.</w:t>
            </w:r>
          </w:p>
        </w:tc>
      </w:tr>
      <w:tr w:rsidR="009908F7" w:rsidRPr="009908F7" w14:paraId="0E9EA73E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30A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Woop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Woop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4DB5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Middle of nowhere</w:t>
            </w:r>
          </w:p>
        </w:tc>
      </w:tr>
      <w:tr w:rsidR="009908F7" w:rsidRPr="009908F7" w14:paraId="6C37E1FF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AFD1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Wowser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FCAE7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A very boring, extremely conservative person</w:t>
            </w:r>
          </w:p>
        </w:tc>
      </w:tr>
      <w:tr w:rsidR="009908F7" w:rsidRPr="009908F7" w14:paraId="015DCC76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5EB00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Wuss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20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Weak spirited person</w:t>
            </w:r>
          </w:p>
        </w:tc>
      </w:tr>
      <w:tr w:rsidR="009908F7" w:rsidRPr="009908F7" w14:paraId="09F0A2F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968C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XXXX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4ECE2" w14:textId="24DCFB00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Pronounced </w:t>
            </w:r>
            <w:r>
              <w:rPr>
                <w:rFonts w:ascii="Calibri" w:eastAsia="Times New Roman" w:hAnsi="Calibri" w:cs="Calibri"/>
                <w:color w:val="000000"/>
              </w:rPr>
              <w:t>‘</w:t>
            </w:r>
            <w:r w:rsidRPr="009908F7">
              <w:rPr>
                <w:rFonts w:ascii="Calibri" w:eastAsia="Times New Roman" w:hAnsi="Calibri" w:cs="Calibri"/>
                <w:color w:val="000000"/>
              </w:rPr>
              <w:t>Four ex</w:t>
            </w:r>
            <w:r>
              <w:rPr>
                <w:rFonts w:ascii="Calibri" w:eastAsia="Times New Roman" w:hAnsi="Calibri" w:cs="Calibri"/>
                <w:color w:val="000000"/>
              </w:rPr>
              <w:t>’</w:t>
            </w:r>
            <w:r w:rsidRPr="009908F7">
              <w:rPr>
                <w:rFonts w:ascii="Calibri" w:eastAsia="Times New Roman" w:hAnsi="Calibri" w:cs="Calibri"/>
                <w:color w:val="000000"/>
              </w:rPr>
              <w:t>. A beer produced in Brisbane, Queensland</w:t>
            </w:r>
          </w:p>
        </w:tc>
      </w:tr>
      <w:tr w:rsidR="009908F7" w:rsidRPr="009908F7" w14:paraId="3C2D04A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8472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Yakka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F6FB4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Hard work</w:t>
            </w:r>
          </w:p>
        </w:tc>
      </w:tr>
      <w:tr w:rsidR="009908F7" w:rsidRPr="009908F7" w14:paraId="4A01B7E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8B10C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Yarn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CD12F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Having a conversation with someone.</w:t>
            </w:r>
          </w:p>
        </w:tc>
      </w:tr>
      <w:tr w:rsidR="009908F7" w:rsidRPr="009908F7" w14:paraId="37A26ED0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95C8E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Yeah nah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0978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This essentially means that while I understand what has been said, I do not agree with it.</w:t>
            </w:r>
          </w:p>
        </w:tc>
      </w:tr>
      <w:tr w:rsidR="009908F7" w:rsidRPr="009908F7" w14:paraId="00469C65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1E7C5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Yewy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551FA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U-turn</w:t>
            </w:r>
          </w:p>
        </w:tc>
      </w:tr>
      <w:tr w:rsidR="009908F7" w:rsidRPr="009908F7" w14:paraId="21AAEC43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A877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Yothu</w:t>
            </w:r>
            <w:proofErr w:type="spellEnd"/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C941D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 xml:space="preserve">Short for </w:t>
            </w:r>
            <w:proofErr w:type="spellStart"/>
            <w:r w:rsidRPr="009908F7">
              <w:rPr>
                <w:rFonts w:ascii="Calibri" w:eastAsia="Times New Roman" w:hAnsi="Calibri" w:cs="Calibri"/>
                <w:color w:val="000000"/>
              </w:rPr>
              <w:t>Yothu</w:t>
            </w:r>
            <w:proofErr w:type="spellEnd"/>
            <w:r w:rsidRPr="009908F7">
              <w:rPr>
                <w:rFonts w:ascii="Calibri" w:eastAsia="Times New Roman" w:hAnsi="Calibri" w:cs="Calibri"/>
                <w:color w:val="000000"/>
              </w:rPr>
              <w:t xml:space="preserve"> Yindi, a pioneering Indigenous Australian band</w:t>
            </w:r>
          </w:p>
        </w:tc>
      </w:tr>
      <w:tr w:rsidR="009908F7" w:rsidRPr="009908F7" w14:paraId="62E0C01A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6840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Your Shout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070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Your turn to by drinks</w:t>
            </w:r>
          </w:p>
        </w:tc>
      </w:tr>
      <w:tr w:rsidR="009908F7" w:rsidRPr="009908F7" w14:paraId="75A1C2C4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68042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Yous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4383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Plural of you</w:t>
            </w:r>
          </w:p>
        </w:tc>
      </w:tr>
      <w:tr w:rsidR="009908F7" w:rsidRPr="009908F7" w14:paraId="761BAD3D" w14:textId="77777777" w:rsidTr="009908F7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D2A9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Zack</w:t>
            </w:r>
          </w:p>
        </w:tc>
        <w:tc>
          <w:tcPr>
            <w:tcW w:w="151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882B" w14:textId="77777777" w:rsidR="009908F7" w:rsidRPr="009908F7" w:rsidRDefault="009908F7" w:rsidP="009908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908F7">
              <w:rPr>
                <w:rFonts w:ascii="Calibri" w:eastAsia="Times New Roman" w:hAnsi="Calibri" w:cs="Calibri"/>
                <w:color w:val="000000"/>
              </w:rPr>
              <w:t>Five cents</w:t>
            </w:r>
          </w:p>
        </w:tc>
      </w:tr>
    </w:tbl>
    <w:p w14:paraId="618101E7" w14:textId="77777777" w:rsidR="00EE25A0" w:rsidRPr="00CA576E" w:rsidRDefault="00EE25A0" w:rsidP="005E3AAC"/>
    <w:sectPr w:rsidR="00EE25A0" w:rsidRPr="00CA576E" w:rsidSect="005E3AAC">
      <w:pgSz w:w="8641" w:h="12962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5367789">
    <w:abstractNumId w:val="8"/>
  </w:num>
  <w:num w:numId="2" w16cid:durableId="1003045120">
    <w:abstractNumId w:val="6"/>
  </w:num>
  <w:num w:numId="3" w16cid:durableId="345526890">
    <w:abstractNumId w:val="5"/>
  </w:num>
  <w:num w:numId="4" w16cid:durableId="19404686">
    <w:abstractNumId w:val="4"/>
  </w:num>
  <w:num w:numId="5" w16cid:durableId="583301459">
    <w:abstractNumId w:val="7"/>
  </w:num>
  <w:num w:numId="6" w16cid:durableId="1117455550">
    <w:abstractNumId w:val="3"/>
  </w:num>
  <w:num w:numId="7" w16cid:durableId="438647354">
    <w:abstractNumId w:val="2"/>
  </w:num>
  <w:num w:numId="8" w16cid:durableId="111674347">
    <w:abstractNumId w:val="1"/>
  </w:num>
  <w:num w:numId="9" w16cid:durableId="137835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D0"/>
    <w:rsid w:val="00004860"/>
    <w:rsid w:val="00064E81"/>
    <w:rsid w:val="0008238C"/>
    <w:rsid w:val="0009213A"/>
    <w:rsid w:val="000A0BF9"/>
    <w:rsid w:val="000B4E05"/>
    <w:rsid w:val="000C055C"/>
    <w:rsid w:val="000E2665"/>
    <w:rsid w:val="000F1E6D"/>
    <w:rsid w:val="00111406"/>
    <w:rsid w:val="00142B26"/>
    <w:rsid w:val="001567C8"/>
    <w:rsid w:val="00164731"/>
    <w:rsid w:val="0018303E"/>
    <w:rsid w:val="00200D0D"/>
    <w:rsid w:val="002F79A0"/>
    <w:rsid w:val="003215D0"/>
    <w:rsid w:val="00325693"/>
    <w:rsid w:val="0036045A"/>
    <w:rsid w:val="003659D3"/>
    <w:rsid w:val="003716FD"/>
    <w:rsid w:val="00492105"/>
    <w:rsid w:val="004A2009"/>
    <w:rsid w:val="004B45A5"/>
    <w:rsid w:val="00521068"/>
    <w:rsid w:val="00577F7E"/>
    <w:rsid w:val="005C6AEB"/>
    <w:rsid w:val="005E3AAC"/>
    <w:rsid w:val="005E477A"/>
    <w:rsid w:val="00631A68"/>
    <w:rsid w:val="006B43FB"/>
    <w:rsid w:val="007075F9"/>
    <w:rsid w:val="00762172"/>
    <w:rsid w:val="00767F5B"/>
    <w:rsid w:val="00777DE7"/>
    <w:rsid w:val="007A1803"/>
    <w:rsid w:val="008A25B9"/>
    <w:rsid w:val="00915368"/>
    <w:rsid w:val="00944384"/>
    <w:rsid w:val="00973EDE"/>
    <w:rsid w:val="009825F4"/>
    <w:rsid w:val="009840CD"/>
    <w:rsid w:val="009908F7"/>
    <w:rsid w:val="009A3554"/>
    <w:rsid w:val="00A17D10"/>
    <w:rsid w:val="00A83BE1"/>
    <w:rsid w:val="00AF3653"/>
    <w:rsid w:val="00B92AA7"/>
    <w:rsid w:val="00C71114"/>
    <w:rsid w:val="00CA576E"/>
    <w:rsid w:val="00D370C8"/>
    <w:rsid w:val="00D45FDD"/>
    <w:rsid w:val="00E27B7D"/>
    <w:rsid w:val="00E84168"/>
    <w:rsid w:val="00E9274D"/>
    <w:rsid w:val="00E96E9E"/>
    <w:rsid w:val="00EE25A0"/>
    <w:rsid w:val="00F61390"/>
    <w:rsid w:val="00F7360C"/>
    <w:rsid w:val="00F87D53"/>
    <w:rsid w:val="00F94FED"/>
    <w:rsid w:val="00FE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FF31B"/>
  <w15:chartTrackingRefBased/>
  <w15:docId w15:val="{A01DEAE5-9C96-48AD-BA3F-71912472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AA7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15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5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5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5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5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5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5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5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5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5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15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215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5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5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5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15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5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5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15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5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5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15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15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5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15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15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5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5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15D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25F4"/>
    <w:rPr>
      <w:color w:val="467886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25F4"/>
    <w:rPr>
      <w:color w:val="96607D"/>
      <w:u w:val="single"/>
    </w:rPr>
  </w:style>
  <w:style w:type="paragraph" w:customStyle="1" w:styleId="msonormal0">
    <w:name w:val="msonormal"/>
    <w:basedOn w:val="Normal"/>
    <w:rsid w:val="0098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ideAddress">
    <w:name w:val="Inside Address"/>
    <w:basedOn w:val="Normal"/>
    <w:rsid w:val="00767F5B"/>
  </w:style>
  <w:style w:type="paragraph" w:styleId="Header">
    <w:name w:val="header"/>
    <w:basedOn w:val="Normal"/>
    <w:link w:val="HeaderChar"/>
    <w:uiPriority w:val="99"/>
    <w:unhideWhenUsed/>
    <w:rsid w:val="00B9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AA7"/>
    <w:rPr>
      <w:rFonts w:eastAsiaTheme="minorEastAsi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92A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AA7"/>
    <w:rPr>
      <w:rFonts w:eastAsiaTheme="minorEastAsia"/>
      <w:kern w:val="0"/>
      <w14:ligatures w14:val="none"/>
    </w:rPr>
  </w:style>
  <w:style w:type="paragraph" w:styleId="NoSpacing">
    <w:name w:val="No Spacing"/>
    <w:uiPriority w:val="1"/>
    <w:qFormat/>
    <w:rsid w:val="00B92AA7"/>
    <w:pPr>
      <w:spacing w:after="0" w:line="240" w:lineRule="auto"/>
    </w:pPr>
    <w:rPr>
      <w:rFonts w:eastAsiaTheme="minorEastAsia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B92A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2AA7"/>
    <w:rPr>
      <w:rFonts w:eastAsiaTheme="minorEastAsia"/>
      <w:kern w:val="0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B92AA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B92AA7"/>
    <w:rPr>
      <w:rFonts w:eastAsiaTheme="minorEastAsia"/>
      <w:kern w:val="0"/>
      <w14:ligatures w14:val="none"/>
    </w:rPr>
  </w:style>
  <w:style w:type="paragraph" w:styleId="BodyText3">
    <w:name w:val="Body Text 3"/>
    <w:basedOn w:val="Normal"/>
    <w:link w:val="BodyText3Char"/>
    <w:uiPriority w:val="99"/>
    <w:unhideWhenUsed/>
    <w:rsid w:val="00B92AA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B92AA7"/>
    <w:rPr>
      <w:rFonts w:eastAsiaTheme="minorEastAsia"/>
      <w:kern w:val="0"/>
      <w:sz w:val="16"/>
      <w:szCs w:val="16"/>
      <w14:ligatures w14:val="none"/>
    </w:rPr>
  </w:style>
  <w:style w:type="paragraph" w:styleId="List">
    <w:name w:val="List"/>
    <w:basedOn w:val="Normal"/>
    <w:uiPriority w:val="99"/>
    <w:unhideWhenUsed/>
    <w:rsid w:val="00B92AA7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B92AA7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92AA7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B92AA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B92AA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B92AA7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B92AA7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B92AA7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B92AA7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B92AA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B92AA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B92AA7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B92AA7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/>
      <w:kern w:val="0"/>
      <w:sz w:val="20"/>
      <w:szCs w:val="20"/>
      <w14:ligatures w14:val="none"/>
    </w:rPr>
  </w:style>
  <w:style w:type="character" w:customStyle="1" w:styleId="MacroTextChar">
    <w:name w:val="Macro Text Char"/>
    <w:basedOn w:val="DefaultParagraphFont"/>
    <w:link w:val="MacroText"/>
    <w:uiPriority w:val="99"/>
    <w:rsid w:val="00B92AA7"/>
    <w:rPr>
      <w:rFonts w:ascii="Courier" w:eastAsiaTheme="minorEastAsia" w:hAnsi="Courier"/>
      <w:kern w:val="0"/>
      <w:sz w:val="20"/>
      <w:szCs w:val="20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AA7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B92AA7"/>
    <w:rPr>
      <w:b/>
      <w:bCs/>
    </w:rPr>
  </w:style>
  <w:style w:type="character" w:styleId="Emphasis">
    <w:name w:val="Emphasis"/>
    <w:basedOn w:val="DefaultParagraphFont"/>
    <w:uiPriority w:val="20"/>
    <w:qFormat/>
    <w:rsid w:val="00B92AA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92AA7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B92AA7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B92AA7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AA7"/>
    <w:pPr>
      <w:spacing w:before="480" w:after="0"/>
      <w:outlineLvl w:val="9"/>
    </w:pPr>
    <w:rPr>
      <w:b/>
      <w:bCs/>
      <w:sz w:val="28"/>
      <w:szCs w:val="28"/>
    </w:rPr>
  </w:style>
  <w:style w:type="table" w:styleId="TableGrid">
    <w:name w:val="Table Grid"/>
    <w:basedOn w:val="TableNormal"/>
    <w:uiPriority w:val="5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2AA7"/>
    <w:pPr>
      <w:spacing w:after="0" w:line="240" w:lineRule="auto"/>
    </w:pPr>
    <w:rPr>
      <w:rFonts w:eastAsiaTheme="minorEastAsia"/>
      <w:color w:val="000000" w:themeColor="text1" w:themeShade="BF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B92AA7"/>
    <w:pPr>
      <w:spacing w:after="0" w:line="240" w:lineRule="auto"/>
    </w:pPr>
    <w:rPr>
      <w:rFonts w:eastAsiaTheme="minorEastAsia"/>
      <w:color w:val="0F4761" w:themeColor="accent1" w:themeShade="BF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B92AA7"/>
    <w:pPr>
      <w:spacing w:after="0" w:line="240" w:lineRule="auto"/>
    </w:pPr>
    <w:rPr>
      <w:rFonts w:eastAsiaTheme="minorEastAsia"/>
      <w:color w:val="BF4E14" w:themeColor="accent2" w:themeShade="BF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7132" w:themeColor="accent2"/>
          <w:left w:val="nil"/>
          <w:bottom w:val="single" w:sz="8" w:space="0" w:color="E9713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B92AA7"/>
    <w:pPr>
      <w:spacing w:after="0" w:line="240" w:lineRule="auto"/>
    </w:pPr>
    <w:rPr>
      <w:rFonts w:eastAsiaTheme="minorEastAsia"/>
      <w:color w:val="124F1A" w:themeColor="accent3" w:themeShade="BF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6B24" w:themeColor="accent3"/>
          <w:left w:val="nil"/>
          <w:bottom w:val="single" w:sz="8" w:space="0" w:color="196B2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B92AA7"/>
    <w:pPr>
      <w:spacing w:after="0" w:line="240" w:lineRule="auto"/>
    </w:pPr>
    <w:rPr>
      <w:rFonts w:eastAsiaTheme="minorEastAsia"/>
      <w:color w:val="0B769F" w:themeColor="accent4" w:themeShade="BF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B92AA7"/>
    <w:pPr>
      <w:spacing w:after="0" w:line="240" w:lineRule="auto"/>
    </w:pPr>
    <w:rPr>
      <w:rFonts w:eastAsiaTheme="minorEastAsia"/>
      <w:color w:val="77206D" w:themeColor="accent5" w:themeShade="BF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02B93" w:themeColor="accent5"/>
          <w:left w:val="nil"/>
          <w:bottom w:val="single" w:sz="8" w:space="0" w:color="A02B9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B92AA7"/>
    <w:pPr>
      <w:spacing w:after="0" w:line="240" w:lineRule="auto"/>
    </w:pPr>
    <w:rPr>
      <w:rFonts w:eastAsiaTheme="minorEastAsia"/>
      <w:color w:val="3A7C22" w:themeColor="accent6" w:themeShade="BF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A72E" w:themeColor="accent6"/>
          <w:left w:val="nil"/>
          <w:bottom w:val="single" w:sz="8" w:space="0" w:color="4EA72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</w:style>
  <w:style w:type="table" w:styleId="LightList">
    <w:name w:val="Light List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</w:style>
  <w:style w:type="table" w:styleId="LightGrid">
    <w:name w:val="Light Grid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1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H w:val="nil"/>
          <w:insideV w:val="single" w:sz="8" w:space="0" w:color="E9713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</w:tcPr>
    </w:tblStylePr>
    <w:tblStylePr w:type="band1Vert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  <w:shd w:val="clear" w:color="auto" w:fill="F9DBCC" w:themeFill="accent2" w:themeFillTint="3F"/>
      </w:tcPr>
    </w:tblStylePr>
    <w:tblStylePr w:type="band2Horz">
      <w:tblPr/>
      <w:tcPr>
        <w:tcBorders>
          <w:top w:val="single" w:sz="8" w:space="0" w:color="E97132" w:themeColor="accent2"/>
          <w:left w:val="single" w:sz="8" w:space="0" w:color="E97132" w:themeColor="accent2"/>
          <w:bottom w:val="single" w:sz="8" w:space="0" w:color="E97132" w:themeColor="accent2"/>
          <w:right w:val="single" w:sz="8" w:space="0" w:color="E97132" w:themeColor="accent2"/>
          <w:insideV w:val="single" w:sz="8" w:space="0" w:color="E9713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1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H w:val="nil"/>
          <w:insideV w:val="single" w:sz="8" w:space="0" w:color="196B2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</w:tcPr>
    </w:tblStylePr>
    <w:tblStylePr w:type="band1Vert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  <w:shd w:val="clear" w:color="auto" w:fill="B3EDBA" w:themeFill="accent3" w:themeFillTint="3F"/>
      </w:tcPr>
    </w:tblStylePr>
    <w:tblStylePr w:type="band2Horz">
      <w:tblPr/>
      <w:tcPr>
        <w:tcBorders>
          <w:top w:val="single" w:sz="8" w:space="0" w:color="196B24" w:themeColor="accent3"/>
          <w:left w:val="single" w:sz="8" w:space="0" w:color="196B24" w:themeColor="accent3"/>
          <w:bottom w:val="single" w:sz="8" w:space="0" w:color="196B24" w:themeColor="accent3"/>
          <w:right w:val="single" w:sz="8" w:space="0" w:color="196B24" w:themeColor="accent3"/>
          <w:insideV w:val="single" w:sz="8" w:space="0" w:color="196B24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1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H w:val="nil"/>
          <w:insideV w:val="single" w:sz="8" w:space="0" w:color="0F9ED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</w:tcPr>
    </w:tblStylePr>
    <w:tblStylePr w:type="band1Vert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  <w:shd w:val="clear" w:color="auto" w:fill="BDE9FA" w:themeFill="accent4" w:themeFillTint="3F"/>
      </w:tcPr>
    </w:tblStylePr>
    <w:tblStylePr w:type="band2Horz">
      <w:tblPr/>
      <w:tcPr>
        <w:tcBorders>
          <w:top w:val="single" w:sz="8" w:space="0" w:color="0F9ED5" w:themeColor="accent4"/>
          <w:left w:val="single" w:sz="8" w:space="0" w:color="0F9ED5" w:themeColor="accent4"/>
          <w:bottom w:val="single" w:sz="8" w:space="0" w:color="0F9ED5" w:themeColor="accent4"/>
          <w:right w:val="single" w:sz="8" w:space="0" w:color="0F9ED5" w:themeColor="accent4"/>
          <w:insideV w:val="single" w:sz="8" w:space="0" w:color="0F9ED5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1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H w:val="nil"/>
          <w:insideV w:val="single" w:sz="8" w:space="0" w:color="A02B9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</w:tcPr>
    </w:tblStylePr>
    <w:tblStylePr w:type="band1Vert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  <w:shd w:val="clear" w:color="auto" w:fill="EFC3E9" w:themeFill="accent5" w:themeFillTint="3F"/>
      </w:tcPr>
    </w:tblStylePr>
    <w:tblStylePr w:type="band2Horz">
      <w:tblPr/>
      <w:tcPr>
        <w:tcBorders>
          <w:top w:val="single" w:sz="8" w:space="0" w:color="A02B93" w:themeColor="accent5"/>
          <w:left w:val="single" w:sz="8" w:space="0" w:color="A02B93" w:themeColor="accent5"/>
          <w:bottom w:val="single" w:sz="8" w:space="0" w:color="A02B93" w:themeColor="accent5"/>
          <w:right w:val="single" w:sz="8" w:space="0" w:color="A02B93" w:themeColor="accent5"/>
          <w:insideV w:val="single" w:sz="8" w:space="0" w:color="A02B93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4EA72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4EA72E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9465" w:themeColor="accent2" w:themeTint="BF"/>
          <w:left w:val="single" w:sz="8" w:space="0" w:color="EE9465" w:themeColor="accent2" w:themeTint="BF"/>
          <w:bottom w:val="single" w:sz="8" w:space="0" w:color="EE9465" w:themeColor="accent2" w:themeTint="BF"/>
          <w:right w:val="single" w:sz="8" w:space="0" w:color="EE946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B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B73D" w:themeColor="accent3" w:themeTint="BF"/>
          <w:left w:val="single" w:sz="8" w:space="0" w:color="2BB73D" w:themeColor="accent3" w:themeTint="BF"/>
          <w:bottom w:val="single" w:sz="8" w:space="0" w:color="2BB73D" w:themeColor="accent3" w:themeTint="BF"/>
          <w:right w:val="single" w:sz="8" w:space="0" w:color="2BB73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DB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BEF1" w:themeColor="accent4" w:themeTint="BF"/>
          <w:left w:val="single" w:sz="8" w:space="0" w:color="39BEF1" w:themeColor="accent4" w:themeTint="BF"/>
          <w:bottom w:val="single" w:sz="8" w:space="0" w:color="39BEF1" w:themeColor="accent4" w:themeTint="BF"/>
          <w:right w:val="single" w:sz="8" w:space="0" w:color="39BEF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E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49BF" w:themeColor="accent5" w:themeTint="BF"/>
          <w:left w:val="single" w:sz="8" w:space="0" w:color="CE49BF" w:themeColor="accent5" w:themeTint="BF"/>
          <w:bottom w:val="single" w:sz="8" w:space="0" w:color="CE49BF" w:themeColor="accent5" w:themeTint="BF"/>
          <w:right w:val="single" w:sz="8" w:space="0" w:color="CE49B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3E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CF50" w:themeColor="accent6" w:themeTint="BF"/>
          <w:left w:val="single" w:sz="8" w:space="0" w:color="71CF50" w:themeColor="accent6" w:themeTint="BF"/>
          <w:bottom w:val="single" w:sz="8" w:space="0" w:color="71CF50" w:themeColor="accent6" w:themeTint="BF"/>
          <w:right w:val="single" w:sz="8" w:space="0" w:color="71CF5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C5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bottom w:val="single" w:sz="8" w:space="0" w:color="E9713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7132" w:themeColor="accent2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7132" w:themeColor="accent2"/>
          <w:bottom w:val="single" w:sz="8" w:space="0" w:color="E97132" w:themeColor="accent2"/>
        </w:tcBorders>
      </w:tcPr>
    </w:tblStylePr>
    <w:tblStylePr w:type="band1Vert">
      <w:tblPr/>
      <w:tcPr>
        <w:shd w:val="clear" w:color="auto" w:fill="F9DBCC" w:themeFill="accent2" w:themeFillTint="3F"/>
      </w:tcPr>
    </w:tblStylePr>
    <w:tblStylePr w:type="band1Horz">
      <w:tblPr/>
      <w:tcPr>
        <w:shd w:val="clear" w:color="auto" w:fill="F9DBCC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bottom w:val="single" w:sz="8" w:space="0" w:color="196B2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6B24" w:themeColor="accent3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6B24" w:themeColor="accent3"/>
          <w:bottom w:val="single" w:sz="8" w:space="0" w:color="196B24" w:themeColor="accent3"/>
        </w:tcBorders>
      </w:tcPr>
    </w:tblStylePr>
    <w:tblStylePr w:type="band1Vert">
      <w:tblPr/>
      <w:tcPr>
        <w:shd w:val="clear" w:color="auto" w:fill="B3EDBA" w:themeFill="accent3" w:themeFillTint="3F"/>
      </w:tcPr>
    </w:tblStylePr>
    <w:tblStylePr w:type="band1Horz">
      <w:tblPr/>
      <w:tcPr>
        <w:shd w:val="clear" w:color="auto" w:fill="B3EDBA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bottom w:val="single" w:sz="8" w:space="0" w:color="0F9ED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F9ED5" w:themeColor="accent4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F9ED5" w:themeColor="accent4"/>
          <w:bottom w:val="single" w:sz="8" w:space="0" w:color="0F9ED5" w:themeColor="accent4"/>
        </w:tcBorders>
      </w:tcPr>
    </w:tblStylePr>
    <w:tblStylePr w:type="band1Vert">
      <w:tblPr/>
      <w:tcPr>
        <w:shd w:val="clear" w:color="auto" w:fill="BDE9FA" w:themeFill="accent4" w:themeFillTint="3F"/>
      </w:tcPr>
    </w:tblStylePr>
    <w:tblStylePr w:type="band1Horz">
      <w:tblPr/>
      <w:tcPr>
        <w:shd w:val="clear" w:color="auto" w:fill="BDE9FA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bottom w:val="single" w:sz="8" w:space="0" w:color="A02B9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02B93" w:themeColor="accent5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02B93" w:themeColor="accent5"/>
          <w:bottom w:val="single" w:sz="8" w:space="0" w:color="A02B93" w:themeColor="accent5"/>
        </w:tcBorders>
      </w:tcPr>
    </w:tblStylePr>
    <w:tblStylePr w:type="band1Vert">
      <w:tblPr/>
      <w:tcPr>
        <w:shd w:val="clear" w:color="auto" w:fill="EFC3E9" w:themeFill="accent5" w:themeFillTint="3F"/>
      </w:tcPr>
    </w:tblStylePr>
    <w:tblStylePr w:type="band1Horz">
      <w:tblPr/>
      <w:tcPr>
        <w:shd w:val="clear" w:color="auto" w:fill="EFC3E9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bottom w:val="single" w:sz="8" w:space="0" w:color="4EA72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A72E" w:themeColor="accent6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A72E" w:themeColor="accent6"/>
          <w:bottom w:val="single" w:sz="8" w:space="0" w:color="4EA72E" w:themeColor="accent6"/>
        </w:tcBorders>
      </w:tcPr>
    </w:tblStylePr>
    <w:tblStylePr w:type="band1Vert">
      <w:tblPr/>
      <w:tcPr>
        <w:shd w:val="clear" w:color="auto" w:fill="D0EFC5" w:themeFill="accent6" w:themeFillTint="3F"/>
      </w:tcPr>
    </w:tblStylePr>
    <w:tblStylePr w:type="band1Horz">
      <w:tblPr/>
      <w:tcPr>
        <w:shd w:val="clear" w:color="auto" w:fill="D0EFC5" w:themeFill="accent6" w:themeFillTint="3F"/>
      </w:tcPr>
    </w:tblStylePr>
  </w:style>
  <w:style w:type="table" w:styleId="MediumList2">
    <w:name w:val="Medium List 2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9713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713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713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B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96B2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6B2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6B2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DB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F9ED5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F9ED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F9ED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E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02B93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02B9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02B9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3E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EA72E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A72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A72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C5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  <w:insideV w:val="single" w:sz="8" w:space="0" w:color="2198CF" w:themeColor="accent1" w:themeTint="BF"/>
      </w:tblBorders>
    </w:tblPr>
    <w:tcPr>
      <w:shd w:val="clear" w:color="auto" w:fill="B2DEF2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198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EE9465" w:themeColor="accent2" w:themeTint="BF"/>
        <w:left w:val="single" w:sz="8" w:space="0" w:color="EE9465" w:themeColor="accent2" w:themeTint="BF"/>
        <w:bottom w:val="single" w:sz="8" w:space="0" w:color="EE9465" w:themeColor="accent2" w:themeTint="BF"/>
        <w:right w:val="single" w:sz="8" w:space="0" w:color="EE9465" w:themeColor="accent2" w:themeTint="BF"/>
        <w:insideH w:val="single" w:sz="8" w:space="0" w:color="EE9465" w:themeColor="accent2" w:themeTint="BF"/>
        <w:insideV w:val="single" w:sz="8" w:space="0" w:color="EE9465" w:themeColor="accent2" w:themeTint="BF"/>
      </w:tblBorders>
    </w:tblPr>
    <w:tcPr>
      <w:shd w:val="clear" w:color="auto" w:fill="F9DB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946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2BB73D" w:themeColor="accent3" w:themeTint="BF"/>
        <w:left w:val="single" w:sz="8" w:space="0" w:color="2BB73D" w:themeColor="accent3" w:themeTint="BF"/>
        <w:bottom w:val="single" w:sz="8" w:space="0" w:color="2BB73D" w:themeColor="accent3" w:themeTint="BF"/>
        <w:right w:val="single" w:sz="8" w:space="0" w:color="2BB73D" w:themeColor="accent3" w:themeTint="BF"/>
        <w:insideH w:val="single" w:sz="8" w:space="0" w:color="2BB73D" w:themeColor="accent3" w:themeTint="BF"/>
        <w:insideV w:val="single" w:sz="8" w:space="0" w:color="2BB73D" w:themeColor="accent3" w:themeTint="BF"/>
      </w:tblBorders>
    </w:tblPr>
    <w:tcPr>
      <w:shd w:val="clear" w:color="auto" w:fill="B3EDB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B73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39BEF1" w:themeColor="accent4" w:themeTint="BF"/>
        <w:left w:val="single" w:sz="8" w:space="0" w:color="39BEF1" w:themeColor="accent4" w:themeTint="BF"/>
        <w:bottom w:val="single" w:sz="8" w:space="0" w:color="39BEF1" w:themeColor="accent4" w:themeTint="BF"/>
        <w:right w:val="single" w:sz="8" w:space="0" w:color="39BEF1" w:themeColor="accent4" w:themeTint="BF"/>
        <w:insideH w:val="single" w:sz="8" w:space="0" w:color="39BEF1" w:themeColor="accent4" w:themeTint="BF"/>
        <w:insideV w:val="single" w:sz="8" w:space="0" w:color="39BEF1" w:themeColor="accent4" w:themeTint="BF"/>
      </w:tblBorders>
    </w:tblPr>
    <w:tcPr>
      <w:shd w:val="clear" w:color="auto" w:fill="BDE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BEF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CE49BF" w:themeColor="accent5" w:themeTint="BF"/>
        <w:left w:val="single" w:sz="8" w:space="0" w:color="CE49BF" w:themeColor="accent5" w:themeTint="BF"/>
        <w:bottom w:val="single" w:sz="8" w:space="0" w:color="CE49BF" w:themeColor="accent5" w:themeTint="BF"/>
        <w:right w:val="single" w:sz="8" w:space="0" w:color="CE49BF" w:themeColor="accent5" w:themeTint="BF"/>
        <w:insideH w:val="single" w:sz="8" w:space="0" w:color="CE49BF" w:themeColor="accent5" w:themeTint="BF"/>
        <w:insideV w:val="single" w:sz="8" w:space="0" w:color="CE49BF" w:themeColor="accent5" w:themeTint="BF"/>
      </w:tblBorders>
    </w:tblPr>
    <w:tcPr>
      <w:shd w:val="clear" w:color="auto" w:fill="EFC3E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49B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71CF50" w:themeColor="accent6" w:themeTint="BF"/>
        <w:left w:val="single" w:sz="8" w:space="0" w:color="71CF50" w:themeColor="accent6" w:themeTint="BF"/>
        <w:bottom w:val="single" w:sz="8" w:space="0" w:color="71CF50" w:themeColor="accent6" w:themeTint="BF"/>
        <w:right w:val="single" w:sz="8" w:space="0" w:color="71CF50" w:themeColor="accent6" w:themeTint="BF"/>
        <w:insideH w:val="single" w:sz="8" w:space="0" w:color="71CF50" w:themeColor="accent6" w:themeTint="BF"/>
        <w:insideV w:val="single" w:sz="8" w:space="0" w:color="71CF50" w:themeColor="accent6" w:themeTint="BF"/>
      </w:tblBorders>
    </w:tblPr>
    <w:tcPr>
      <w:shd w:val="clear" w:color="auto" w:fill="D0EFC5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CF5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table" w:styleId="MediumGrid2">
    <w:name w:val="Medium Grid 2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cPr>
      <w:shd w:val="clear" w:color="auto" w:fill="B2DEF2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0F2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4F5" w:themeFill="accent1" w:themeFillTint="33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tcBorders>
          <w:insideH w:val="single" w:sz="6" w:space="0" w:color="156082" w:themeColor="accent1"/>
          <w:insideV w:val="single" w:sz="6" w:space="0" w:color="156082" w:themeColor="accent1"/>
        </w:tcBorders>
        <w:shd w:val="clear" w:color="auto" w:fill="64BDE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E97132" w:themeColor="accent2"/>
        <w:left w:val="single" w:sz="8" w:space="0" w:color="E97132" w:themeColor="accent2"/>
        <w:bottom w:val="single" w:sz="8" w:space="0" w:color="E97132" w:themeColor="accent2"/>
        <w:right w:val="single" w:sz="8" w:space="0" w:color="E97132" w:themeColor="accent2"/>
        <w:insideH w:val="single" w:sz="8" w:space="0" w:color="E97132" w:themeColor="accent2"/>
        <w:insideV w:val="single" w:sz="8" w:space="0" w:color="E97132" w:themeColor="accent2"/>
      </w:tblBorders>
    </w:tblPr>
    <w:tcPr>
      <w:shd w:val="clear" w:color="auto" w:fill="F9DB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2D5" w:themeFill="accent2" w:themeFillTint="33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tcBorders>
          <w:insideH w:val="single" w:sz="6" w:space="0" w:color="E97132" w:themeColor="accent2"/>
          <w:insideV w:val="single" w:sz="6" w:space="0" w:color="E97132" w:themeColor="accent2"/>
        </w:tcBorders>
        <w:shd w:val="clear" w:color="auto" w:fill="F4B7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196B24" w:themeColor="accent3"/>
        <w:left w:val="single" w:sz="8" w:space="0" w:color="196B24" w:themeColor="accent3"/>
        <w:bottom w:val="single" w:sz="8" w:space="0" w:color="196B24" w:themeColor="accent3"/>
        <w:right w:val="single" w:sz="8" w:space="0" w:color="196B24" w:themeColor="accent3"/>
        <w:insideH w:val="single" w:sz="8" w:space="0" w:color="196B24" w:themeColor="accent3"/>
        <w:insideV w:val="single" w:sz="8" w:space="0" w:color="196B24" w:themeColor="accent3"/>
      </w:tblBorders>
    </w:tblPr>
    <w:tcPr>
      <w:shd w:val="clear" w:color="auto" w:fill="B3EDB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0F8E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0C7" w:themeFill="accent3" w:themeFillTint="33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tcBorders>
          <w:insideH w:val="single" w:sz="6" w:space="0" w:color="196B24" w:themeColor="accent3"/>
          <w:insideV w:val="single" w:sz="6" w:space="0" w:color="196B24" w:themeColor="accent3"/>
        </w:tcBorders>
        <w:shd w:val="clear" w:color="auto" w:fill="66DB7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0F9ED5" w:themeColor="accent4"/>
        <w:left w:val="single" w:sz="8" w:space="0" w:color="0F9ED5" w:themeColor="accent4"/>
        <w:bottom w:val="single" w:sz="8" w:space="0" w:color="0F9ED5" w:themeColor="accent4"/>
        <w:right w:val="single" w:sz="8" w:space="0" w:color="0F9ED5" w:themeColor="accent4"/>
        <w:insideH w:val="single" w:sz="8" w:space="0" w:color="0F9ED5" w:themeColor="accent4"/>
        <w:insideV w:val="single" w:sz="8" w:space="0" w:color="0F9ED5" w:themeColor="accent4"/>
      </w:tblBorders>
    </w:tblPr>
    <w:tcPr>
      <w:shd w:val="clear" w:color="auto" w:fill="BDE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6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EDFB" w:themeFill="accent4" w:themeFillTint="33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tcBorders>
          <w:insideH w:val="single" w:sz="6" w:space="0" w:color="0F9ED5" w:themeColor="accent4"/>
          <w:insideV w:val="single" w:sz="6" w:space="0" w:color="0F9ED5" w:themeColor="accent4"/>
        </w:tcBorders>
        <w:shd w:val="clear" w:color="auto" w:fill="7BD3F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A02B93" w:themeColor="accent5"/>
        <w:left w:val="single" w:sz="8" w:space="0" w:color="A02B93" w:themeColor="accent5"/>
        <w:bottom w:val="single" w:sz="8" w:space="0" w:color="A02B93" w:themeColor="accent5"/>
        <w:right w:val="single" w:sz="8" w:space="0" w:color="A02B93" w:themeColor="accent5"/>
        <w:insideH w:val="single" w:sz="8" w:space="0" w:color="A02B93" w:themeColor="accent5"/>
        <w:insideV w:val="single" w:sz="8" w:space="0" w:color="A02B93" w:themeColor="accent5"/>
      </w:tblBorders>
    </w:tblPr>
    <w:tcPr>
      <w:shd w:val="clear" w:color="auto" w:fill="EFC3E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E7F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ED" w:themeFill="accent5" w:themeFillTint="33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tcBorders>
          <w:insideH w:val="single" w:sz="6" w:space="0" w:color="A02B93" w:themeColor="accent5"/>
          <w:insideV w:val="single" w:sz="6" w:space="0" w:color="A02B93" w:themeColor="accent5"/>
        </w:tcBorders>
        <w:shd w:val="clear" w:color="auto" w:fill="DE86D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92AA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cPr>
      <w:shd w:val="clear" w:color="auto" w:fill="D0EFC5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E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D0" w:themeFill="accent6" w:themeFillTint="33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tcBorders>
          <w:insideH w:val="single" w:sz="6" w:space="0" w:color="4EA72E" w:themeColor="accent6"/>
          <w:insideV w:val="single" w:sz="6" w:space="0" w:color="4EA72E" w:themeColor="accent6"/>
        </w:tcBorders>
        <w:shd w:val="clear" w:color="auto" w:fill="A0DF8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B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713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713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B7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B7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3E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02B9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02B9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86D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86D4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B92AA7"/>
    <w:pPr>
      <w:spacing w:after="0" w:line="240" w:lineRule="auto"/>
    </w:pPr>
    <w:rPr>
      <w:rFonts w:eastAsiaTheme="minorEastAsia"/>
      <w:kern w:val="0"/>
      <w14:ligatures w14:val="non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C5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A72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A72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A72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DF8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DF8A" w:themeFill="accent6" w:themeFillTint="7F"/>
      </w:tcPr>
    </w:tblStylePr>
  </w:style>
  <w:style w:type="table" w:styleId="DarkList">
    <w:name w:val="Dark List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A2F4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F476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76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E9713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40D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4E1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4E1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196B2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35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4F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4F1A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0F9ED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4E6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769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769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A02B9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154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206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06D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92AA7"/>
    <w:pPr>
      <w:spacing w:after="0" w:line="240" w:lineRule="auto"/>
    </w:pPr>
    <w:rPr>
      <w:rFonts w:eastAsiaTheme="minorEastAsia"/>
      <w:color w:val="FFFFFF" w:themeColor="background1"/>
      <w:kern w:val="0"/>
      <w14:ligatures w14:val="none"/>
    </w:rPr>
    <w:tblPr>
      <w:tblStyleRowBandSize w:val="1"/>
      <w:tblStyleColBandSize w:val="1"/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5317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7C2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7C22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2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394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394D" w:themeColor="accent1" w:themeShade="99"/>
          <w:insideV w:val="nil"/>
        </w:tcBorders>
        <w:shd w:val="clear" w:color="auto" w:fill="0C394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94D" w:themeFill="accent1" w:themeFillShade="99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64BDE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E97132" w:themeColor="accent2"/>
        <w:bottom w:val="single" w:sz="4" w:space="0" w:color="E97132" w:themeColor="accent2"/>
        <w:right w:val="single" w:sz="4" w:space="0" w:color="E9713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3F1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3F10" w:themeColor="accent2" w:themeShade="99"/>
          <w:insideV w:val="nil"/>
        </w:tcBorders>
        <w:shd w:val="clear" w:color="auto" w:fill="993F1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F10" w:themeFill="accent2" w:themeFillShade="99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4B7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0F9ED5" w:themeColor="accent4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8E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F9ED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4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4015" w:themeColor="accent3" w:themeShade="99"/>
          <w:insideV w:val="nil"/>
        </w:tcBorders>
        <w:shd w:val="clear" w:color="auto" w:fill="0F4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4015" w:themeFill="accent3" w:themeFillShade="99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196B24" w:themeColor="accent3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6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96B2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5E7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5E7F" w:themeColor="accent4" w:themeShade="99"/>
          <w:insideV w:val="nil"/>
        </w:tcBorders>
        <w:shd w:val="clear" w:color="auto" w:fill="095E7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5E7F" w:themeFill="accent4" w:themeFillShade="99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7BD3F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4EA72E" w:themeColor="accent6"/>
        <w:left w:val="single" w:sz="4" w:space="0" w:color="A02B93" w:themeColor="accent5"/>
        <w:bottom w:val="single" w:sz="4" w:space="0" w:color="A02B93" w:themeColor="accent5"/>
        <w:right w:val="single" w:sz="4" w:space="0" w:color="A02B9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7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A72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95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957" w:themeColor="accent5" w:themeShade="99"/>
          <w:insideV w:val="nil"/>
        </w:tcBorders>
        <w:shd w:val="clear" w:color="auto" w:fill="5F195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957" w:themeFill="accent5" w:themeFillShade="99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DE86D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top w:val="single" w:sz="24" w:space="0" w:color="A02B93" w:themeColor="accent5"/>
        <w:left w:val="single" w:sz="4" w:space="0" w:color="4EA72E" w:themeColor="accent6"/>
        <w:bottom w:val="single" w:sz="4" w:space="0" w:color="4EA72E" w:themeColor="accent6"/>
        <w:right w:val="single" w:sz="4" w:space="0" w:color="4EA72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E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02B9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641B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641B" w:themeColor="accent6" w:themeShade="99"/>
          <w:insideV w:val="nil"/>
        </w:tcBorders>
        <w:shd w:val="clear" w:color="auto" w:fill="2E641B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641B" w:themeFill="accent6" w:themeFillShade="99"/>
      </w:tcPr>
    </w:tblStylePr>
    <w:tblStylePr w:type="band1Vert">
      <w:tblPr/>
      <w:tcPr>
        <w:shd w:val="clear" w:color="auto" w:fill="B3E5A1" w:themeFill="accent6" w:themeFillTint="66"/>
      </w:tcPr>
    </w:tblStylePr>
    <w:tblStylePr w:type="band1Horz">
      <w:tblPr/>
      <w:tcPr>
        <w:shd w:val="clear" w:color="auto" w:fill="A0DF8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2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CF0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BCC" w:themeFill="accent2" w:themeFillTint="3F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0F8E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7EAA" w:themeFill="accent4" w:themeFillShade="CC"/>
      </w:tcPr>
    </w:tblStylePr>
    <w:tblStylePr w:type="lastRow">
      <w:rPr>
        <w:b/>
        <w:bCs/>
        <w:color w:val="0C7EAA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DBA" w:themeFill="accent3" w:themeFillTint="3F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5F6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551C" w:themeFill="accent3" w:themeFillShade="CC"/>
      </w:tcPr>
    </w:tblStylePr>
    <w:tblStylePr w:type="lastRow">
      <w:rPr>
        <w:b/>
        <w:bCs/>
        <w:color w:val="145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F8E7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8524" w:themeFill="accent6" w:themeFillShade="CC"/>
      </w:tcPr>
    </w:tblStylePr>
    <w:tblStylePr w:type="lastRow">
      <w:rPr>
        <w:b/>
        <w:bCs/>
        <w:color w:val="3E852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3E9" w:themeFill="accent5" w:themeFillTint="3F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</w:tblPr>
    <w:tcPr>
      <w:shd w:val="clear" w:color="auto" w:fill="ECF8E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275" w:themeFill="accent5" w:themeFillShade="CC"/>
      </w:tcPr>
    </w:tblStylePr>
    <w:tblStylePr w:type="lastRow">
      <w:rPr>
        <w:b/>
        <w:bCs/>
        <w:color w:val="7F227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C5" w:themeFill="accent6" w:themeFillTint="3F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ColorfulGrid">
    <w:name w:val="Colorful Grid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</w:rPr>
      <w:tblPr/>
      <w:tcPr>
        <w:shd w:val="clear" w:color="auto" w:fill="83CAE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CAE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F4761" w:themeFill="accent1" w:themeFillShade="BF"/>
      </w:tcPr>
    </w:tblStylePr>
    <w:tblStylePr w:type="band1Vert">
      <w:tblPr/>
      <w:tcPr>
        <w:shd w:val="clear" w:color="auto" w:fill="64BDE6" w:themeFill="accent1" w:themeFillTint="7F"/>
      </w:tcPr>
    </w:tblStylePr>
    <w:tblStylePr w:type="band1Horz">
      <w:tblPr/>
      <w:tcPr>
        <w:shd w:val="clear" w:color="auto" w:fill="64BDE6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</w:rPr>
      <w:tblPr/>
      <w:tcPr>
        <w:shd w:val="clear" w:color="auto" w:fill="F6C5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C5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4E14" w:themeFill="accent2" w:themeFillShade="BF"/>
      </w:tcPr>
    </w:tblStylePr>
    <w:tblStylePr w:type="band1Vert">
      <w:tblPr/>
      <w:tcPr>
        <w:shd w:val="clear" w:color="auto" w:fill="F4B798" w:themeFill="accent2" w:themeFillTint="7F"/>
      </w:tcPr>
    </w:tblStylePr>
    <w:tblStylePr w:type="band1Horz">
      <w:tblPr/>
      <w:tcPr>
        <w:shd w:val="clear" w:color="auto" w:fill="F4B7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</w:rPr>
      <w:tblPr/>
      <w:tcPr>
        <w:shd w:val="clear" w:color="auto" w:fill="84E290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4E290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24F1A" w:themeFill="accent3" w:themeFillShade="BF"/>
      </w:tcPr>
    </w:tblStylePr>
    <w:tblStylePr w:type="band1Vert">
      <w:tblPr/>
      <w:tcPr>
        <w:shd w:val="clear" w:color="auto" w:fill="66DB75" w:themeFill="accent3" w:themeFillTint="7F"/>
      </w:tcPr>
    </w:tblStylePr>
    <w:tblStylePr w:type="band1Horz">
      <w:tblPr/>
      <w:tcPr>
        <w:shd w:val="clear" w:color="auto" w:fill="66DB75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</w:rPr>
      <w:tblPr/>
      <w:tcPr>
        <w:shd w:val="clear" w:color="auto" w:fill="95DCF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DCF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B769F" w:themeFill="accent4" w:themeFillShade="BF"/>
      </w:tcPr>
    </w:tblStylePr>
    <w:tblStylePr w:type="band1Vert">
      <w:tblPr/>
      <w:tcPr>
        <w:shd w:val="clear" w:color="auto" w:fill="7BD3F5" w:themeFill="accent4" w:themeFillTint="7F"/>
      </w:tcPr>
    </w:tblStylePr>
    <w:tblStylePr w:type="band1Horz">
      <w:tblPr/>
      <w:tcPr>
        <w:shd w:val="clear" w:color="auto" w:fill="7BD3F5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</w:rPr>
      <w:tblPr/>
      <w:tcPr>
        <w:shd w:val="clear" w:color="auto" w:fill="E59ED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ED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7206D" w:themeFill="accent5" w:themeFillShade="BF"/>
      </w:tcPr>
    </w:tblStylePr>
    <w:tblStylePr w:type="band1Vert">
      <w:tblPr/>
      <w:tcPr>
        <w:shd w:val="clear" w:color="auto" w:fill="DE86D4" w:themeFill="accent5" w:themeFillTint="7F"/>
      </w:tcPr>
    </w:tblStylePr>
    <w:tblStylePr w:type="band1Horz">
      <w:tblPr/>
      <w:tcPr>
        <w:shd w:val="clear" w:color="auto" w:fill="DE86D4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B92AA7"/>
    <w:pPr>
      <w:spacing w:after="0" w:line="240" w:lineRule="auto"/>
    </w:pPr>
    <w:rPr>
      <w:rFonts w:eastAsiaTheme="minorEastAsia"/>
      <w:color w:val="000000" w:themeColor="text1"/>
      <w:kern w:val="0"/>
      <w14:ligatures w14:val="non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D0" w:themeFill="accent6" w:themeFillTint="33"/>
    </w:tcPr>
    <w:tblStylePr w:type="firstRow">
      <w:rPr>
        <w:b/>
        <w:bCs/>
      </w:rPr>
      <w:tblPr/>
      <w:tcPr>
        <w:shd w:val="clear" w:color="auto" w:fill="B3E5A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E5A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A7C22" w:themeFill="accent6" w:themeFillShade="BF"/>
      </w:tcPr>
    </w:tblStylePr>
    <w:tblStylePr w:type="band1Vert">
      <w:tblPr/>
      <w:tcPr>
        <w:shd w:val="clear" w:color="auto" w:fill="A0DF8A" w:themeFill="accent6" w:themeFillTint="7F"/>
      </w:tcPr>
    </w:tblStylePr>
    <w:tblStylePr w:type="band1Horz">
      <w:tblPr/>
      <w:tcPr>
        <w:shd w:val="clear" w:color="auto" w:fill="A0DF8A" w:themeFill="accent6" w:themeFillTint="7F"/>
      </w:tcPr>
    </w:tblStylePr>
  </w:style>
  <w:style w:type="paragraph" w:customStyle="1" w:styleId="font5">
    <w:name w:val="font5"/>
    <w:basedOn w:val="Normal"/>
    <w:rsid w:val="005E3AAC"/>
    <w:pPr>
      <w:spacing w:before="100" w:beforeAutospacing="1" w:after="100" w:afterAutospacing="1" w:line="240" w:lineRule="auto"/>
    </w:pPr>
    <w:rPr>
      <w:rFonts w:ascii="Aptos Narrow" w:eastAsia="Times New Roman" w:hAnsi="Aptos Narrow" w:cs="Times New Roman"/>
      <w:color w:val="000000"/>
    </w:rPr>
  </w:style>
  <w:style w:type="paragraph" w:customStyle="1" w:styleId="xl65">
    <w:name w:val="xl65"/>
    <w:basedOn w:val="Normal"/>
    <w:rsid w:val="005E3AAC"/>
    <w:pPr>
      <w:spacing w:before="100" w:beforeAutospacing="1" w:after="100" w:afterAutospacing="1" w:line="240" w:lineRule="auto"/>
      <w:textAlignment w:val="center"/>
    </w:pPr>
    <w:rPr>
      <w:rFonts w:ascii="Aptos" w:eastAsia="Times New Roman" w:hAnsi="Aptos" w:cs="Times New Roman"/>
      <w:sz w:val="24"/>
      <w:szCs w:val="24"/>
    </w:rPr>
  </w:style>
  <w:style w:type="paragraph" w:customStyle="1" w:styleId="xl66">
    <w:name w:val="xl66"/>
    <w:basedOn w:val="Normal"/>
    <w:rsid w:val="005E3AAC"/>
    <w:pPr>
      <w:spacing w:before="100" w:beforeAutospacing="1" w:after="100" w:afterAutospacing="1" w:line="240" w:lineRule="auto"/>
      <w:textAlignment w:val="center"/>
    </w:pPr>
    <w:rPr>
      <w:rFonts w:ascii="Aptos Narrow" w:eastAsia="Times New Roman" w:hAnsi="Aptos Narrow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5E3AAC"/>
    <w:pPr>
      <w:spacing w:before="100" w:beforeAutospacing="1" w:after="100" w:afterAutospacing="1" w:line="240" w:lineRule="auto"/>
      <w:jc w:val="center"/>
      <w:textAlignment w:val="center"/>
    </w:pPr>
    <w:rPr>
      <w:rFonts w:ascii="Aptos Narrow" w:eastAsia="Times New Roman" w:hAnsi="Aptos Narrow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4493</Words>
  <Characters>25611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Pettit</dc:creator>
  <cp:keywords/>
  <dc:description/>
  <cp:lastModifiedBy>Tom Pettit</cp:lastModifiedBy>
  <cp:revision>41</cp:revision>
  <dcterms:created xsi:type="dcterms:W3CDTF">2025-02-07T22:02:00Z</dcterms:created>
  <dcterms:modified xsi:type="dcterms:W3CDTF">2025-02-11T19:37:00Z</dcterms:modified>
</cp:coreProperties>
</file>